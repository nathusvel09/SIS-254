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4317" w14:textId="77777777" w:rsidR="001D2D29" w:rsidRPr="001D2D29" w:rsidRDefault="001D2D29" w:rsidP="001D2D29">
      <w:pPr>
        <w:spacing w:after="60" w:line="240" w:lineRule="auto"/>
        <w:rPr>
          <w:rFonts w:ascii="Times New Roman" w:eastAsia="Times New Roman" w:hAnsi="Times New Roman" w:cs="Times New Roman"/>
          <w:szCs w:val="24"/>
          <w:lang w:val="es-ES"/>
        </w:rPr>
      </w:pPr>
      <w:r w:rsidRPr="001D2D29">
        <w:rPr>
          <w:rFonts w:ascii="Times New Roman" w:eastAsia="Times New Roman" w:hAnsi="Times New Roman" w:cs="Times New Roman"/>
          <w:b/>
          <w:bCs/>
          <w:color w:val="000000"/>
          <w:sz w:val="44"/>
          <w:szCs w:val="46"/>
          <w:lang w:val="es-ES"/>
        </w:rPr>
        <w:t>UNIVERSIDAD MAYOR DE SAN ANDRÉS</w:t>
      </w:r>
    </w:p>
    <w:p w14:paraId="5CF090C3" w14:textId="77777777" w:rsidR="001D2D29" w:rsidRPr="001D2D29" w:rsidRDefault="001D2D29" w:rsidP="001D2D29">
      <w:pPr>
        <w:spacing w:after="0" w:line="240" w:lineRule="auto"/>
        <w:jc w:val="center"/>
        <w:rPr>
          <w:rFonts w:ascii="Times New Roman" w:eastAsia="Times New Roman" w:hAnsi="Times New Roman" w:cs="Times New Roman"/>
          <w:sz w:val="24"/>
          <w:szCs w:val="24"/>
          <w:lang w:val="es-ES"/>
        </w:rPr>
      </w:pPr>
      <w:r w:rsidRPr="001D2D29">
        <w:rPr>
          <w:rFonts w:ascii="Times New Roman" w:eastAsia="Times New Roman" w:hAnsi="Times New Roman" w:cs="Times New Roman"/>
          <w:color w:val="999999"/>
          <w:sz w:val="28"/>
          <w:szCs w:val="28"/>
          <w:lang w:val="es-ES"/>
        </w:rPr>
        <w:t>FACULTAD DE CIENCIAS PURAS Y NATURALES</w:t>
      </w:r>
    </w:p>
    <w:p w14:paraId="13EE66A7" w14:textId="77777777" w:rsidR="001D2D29" w:rsidRPr="001D2D29" w:rsidRDefault="001D2D29" w:rsidP="001D2D29">
      <w:pPr>
        <w:spacing w:after="0" w:line="240" w:lineRule="auto"/>
        <w:jc w:val="center"/>
        <w:rPr>
          <w:rFonts w:ascii="Times New Roman" w:eastAsia="Times New Roman" w:hAnsi="Times New Roman" w:cs="Times New Roman"/>
          <w:sz w:val="24"/>
          <w:szCs w:val="24"/>
        </w:rPr>
      </w:pPr>
      <w:r w:rsidRPr="001D2D29">
        <w:rPr>
          <w:rFonts w:ascii="Times New Roman" w:eastAsia="Times New Roman" w:hAnsi="Times New Roman" w:cs="Times New Roman"/>
          <w:b/>
          <w:bCs/>
          <w:color w:val="000000"/>
          <w:sz w:val="42"/>
          <w:szCs w:val="42"/>
        </w:rPr>
        <w:t>CARRERA DE INFORMÁTICA</w:t>
      </w:r>
    </w:p>
    <w:p w14:paraId="3BE4D807" w14:textId="77777777" w:rsidR="001D2D29" w:rsidRPr="001D2D29" w:rsidRDefault="001D2D29" w:rsidP="001D2D29">
      <w:pPr>
        <w:spacing w:after="0" w:line="240" w:lineRule="auto"/>
        <w:jc w:val="center"/>
        <w:rPr>
          <w:rFonts w:ascii="Times New Roman" w:eastAsia="Times New Roman" w:hAnsi="Times New Roman" w:cs="Times New Roman"/>
          <w:sz w:val="24"/>
          <w:szCs w:val="24"/>
        </w:rPr>
      </w:pPr>
      <w:r w:rsidRPr="001D2D29">
        <w:rPr>
          <w:rFonts w:ascii="Times New Roman" w:eastAsia="Times New Roman" w:hAnsi="Times New Roman" w:cs="Times New Roman"/>
          <w:noProof/>
          <w:color w:val="999999"/>
          <w:sz w:val="26"/>
          <w:szCs w:val="26"/>
          <w:bdr w:val="none" w:sz="0" w:space="0" w:color="auto" w:frame="1"/>
        </w:rPr>
        <w:drawing>
          <wp:inline distT="0" distB="0" distL="0" distR="0" wp14:anchorId="2610774C" wp14:editId="60BD6C88">
            <wp:extent cx="1809750" cy="3559969"/>
            <wp:effectExtent l="0" t="0" r="0" b="2540"/>
            <wp:docPr id="1" name="Imagen 1" descr="https://lh7-rt.googleusercontent.com/docsz/AD_4nXc5uGEIudawU9gKlqz3QA9Ef90URcKbtN5KtNG98Y_fK9kB5A7AFMXiNoweHhU7cap9O1Rz8AVsFj41amMtfpiL_AuhO93FDraRDUclDjKn051anw8QSZ39MsNOaiMQQN6LhIav-gEFFC85N27b-3MLouyL?key=XY_RqnbBb8gLy7QpVY3o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5uGEIudawU9gKlqz3QA9Ef90URcKbtN5KtNG98Y_fK9kB5A7AFMXiNoweHhU7cap9O1Rz8AVsFj41amMtfpiL_AuhO93FDraRDUclDjKn051anw8QSZ39MsNOaiMQQN6LhIav-gEFFC85N27b-3MLouyL?key=XY_RqnbBb8gLy7QpVY3o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1638" cy="3563683"/>
                    </a:xfrm>
                    <a:prstGeom prst="rect">
                      <a:avLst/>
                    </a:prstGeom>
                    <a:noFill/>
                    <a:ln>
                      <a:noFill/>
                    </a:ln>
                  </pic:spPr>
                </pic:pic>
              </a:graphicData>
            </a:graphic>
          </wp:inline>
        </w:drawing>
      </w:r>
    </w:p>
    <w:p w14:paraId="554069B2" w14:textId="77777777" w:rsidR="001D2D29" w:rsidRPr="001D2D29" w:rsidRDefault="001D2D29" w:rsidP="001D2D29">
      <w:pPr>
        <w:spacing w:after="0" w:line="240" w:lineRule="auto"/>
        <w:jc w:val="center"/>
        <w:rPr>
          <w:rFonts w:ascii="Times New Roman" w:eastAsia="Times New Roman" w:hAnsi="Times New Roman" w:cs="Times New Roman"/>
          <w:sz w:val="24"/>
          <w:szCs w:val="24"/>
          <w:lang w:val="es-ES"/>
        </w:rPr>
      </w:pPr>
      <w:r>
        <w:rPr>
          <w:rFonts w:ascii="Bell MT" w:eastAsia="Times New Roman" w:hAnsi="Bell MT" w:cs="Times New Roman"/>
          <w:b/>
          <w:bCs/>
          <w:color w:val="000000"/>
          <w:sz w:val="34"/>
          <w:szCs w:val="34"/>
          <w:lang w:val="es-ES"/>
        </w:rPr>
        <w:t>INVESTIGACION: DESAFIO</w:t>
      </w:r>
    </w:p>
    <w:p w14:paraId="2323B3BF" w14:textId="77777777" w:rsidR="001D2D29" w:rsidRPr="001D2D29" w:rsidRDefault="001D2D29" w:rsidP="001D2D29">
      <w:pPr>
        <w:pStyle w:val="Ttulo1"/>
        <w:jc w:val="center"/>
        <w:rPr>
          <w:lang w:val="es-ES"/>
        </w:rPr>
      </w:pPr>
      <w:r w:rsidRPr="001D2D29">
        <w:rPr>
          <w:rFonts w:ascii="Times New Roman" w:hAnsi="Times New Roman" w:cs="Times New Roman"/>
          <w:b w:val="0"/>
          <w:color w:val="auto"/>
          <w:lang w:val="es-ES"/>
        </w:rPr>
        <w:t>INTERPOLACIÓN DE NEWTON EN LA PREDICCIÓN DE RENDIMIENTO DE COSECHA GENERADO CON LA IA</w:t>
      </w:r>
    </w:p>
    <w:p w14:paraId="2BB37750" w14:textId="77777777" w:rsidR="001D2D29" w:rsidRPr="001D2D29" w:rsidRDefault="001D2D29" w:rsidP="001D2D29">
      <w:pPr>
        <w:spacing w:after="0" w:line="240" w:lineRule="auto"/>
        <w:jc w:val="center"/>
        <w:rPr>
          <w:rFonts w:ascii="Times New Roman" w:eastAsia="Times New Roman" w:hAnsi="Times New Roman" w:cs="Times New Roman"/>
          <w:sz w:val="24"/>
          <w:szCs w:val="24"/>
          <w:lang w:val="es-ES"/>
        </w:rPr>
      </w:pPr>
    </w:p>
    <w:tbl>
      <w:tblPr>
        <w:tblW w:w="9360" w:type="dxa"/>
        <w:tblCellMar>
          <w:top w:w="15" w:type="dxa"/>
          <w:left w:w="15" w:type="dxa"/>
          <w:bottom w:w="15" w:type="dxa"/>
          <w:right w:w="15" w:type="dxa"/>
        </w:tblCellMar>
        <w:tblLook w:val="04A0" w:firstRow="1" w:lastRow="0" w:firstColumn="1" w:lastColumn="0" w:noHBand="0" w:noVBand="1"/>
      </w:tblPr>
      <w:tblGrid>
        <w:gridCol w:w="1789"/>
        <w:gridCol w:w="7571"/>
      </w:tblGrid>
      <w:tr w:rsidR="001D2D29" w:rsidRPr="001D2D29" w14:paraId="4C30C49A" w14:textId="77777777" w:rsidTr="001D2D29">
        <w:trPr>
          <w:trHeight w:val="486"/>
        </w:trPr>
        <w:tc>
          <w:tcPr>
            <w:tcW w:w="0" w:type="auto"/>
            <w:tcBorders>
              <w:top w:val="single" w:sz="4" w:space="0" w:color="EAD1DC"/>
              <w:left w:val="single" w:sz="4" w:space="0" w:color="EAD1DC"/>
              <w:bottom w:val="single" w:sz="4" w:space="0" w:color="EAD1DC"/>
              <w:right w:val="single" w:sz="4" w:space="0" w:color="EAD1DC"/>
            </w:tcBorders>
            <w:shd w:val="clear" w:color="auto" w:fill="EAD1DC"/>
            <w:tcMar>
              <w:top w:w="100" w:type="dxa"/>
              <w:left w:w="100" w:type="dxa"/>
              <w:bottom w:w="100" w:type="dxa"/>
              <w:right w:w="100" w:type="dxa"/>
            </w:tcMar>
            <w:hideMark/>
          </w:tcPr>
          <w:p w14:paraId="1EF4F222" w14:textId="77777777" w:rsidR="001D2D29" w:rsidRPr="001D2D29" w:rsidRDefault="001D2D29" w:rsidP="001D2D29">
            <w:pPr>
              <w:spacing w:after="0" w:line="240" w:lineRule="auto"/>
              <w:jc w:val="center"/>
              <w:rPr>
                <w:rFonts w:ascii="Times New Roman" w:eastAsia="Times New Roman" w:hAnsi="Times New Roman" w:cs="Times New Roman"/>
                <w:sz w:val="24"/>
                <w:szCs w:val="24"/>
              </w:rPr>
            </w:pPr>
            <w:r w:rsidRPr="001D2D29">
              <w:rPr>
                <w:rFonts w:ascii="Bell MT" w:eastAsia="Times New Roman" w:hAnsi="Bell MT" w:cs="Times New Roman"/>
                <w:b/>
                <w:bCs/>
                <w:color w:val="000000"/>
              </w:rPr>
              <w:t>MATERIA</w:t>
            </w:r>
          </w:p>
        </w:tc>
        <w:tc>
          <w:tcPr>
            <w:tcW w:w="0" w:type="auto"/>
            <w:tcBorders>
              <w:top w:val="single" w:sz="4" w:space="0" w:color="EAD1DC"/>
              <w:left w:val="single" w:sz="4" w:space="0" w:color="EAD1DC"/>
              <w:bottom w:val="single" w:sz="4" w:space="0" w:color="EAD1DC"/>
              <w:right w:val="single" w:sz="4" w:space="0" w:color="EAD1DC"/>
            </w:tcBorders>
            <w:tcMar>
              <w:top w:w="100" w:type="dxa"/>
              <w:left w:w="100" w:type="dxa"/>
              <w:bottom w:w="100" w:type="dxa"/>
              <w:right w:w="100" w:type="dxa"/>
            </w:tcMar>
            <w:hideMark/>
          </w:tcPr>
          <w:p w14:paraId="35F9D36D" w14:textId="77777777" w:rsidR="001D2D29" w:rsidRPr="001D2D29" w:rsidRDefault="001D2D29" w:rsidP="001D2D2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METODOS NUMERICOS 1</w:t>
            </w:r>
          </w:p>
        </w:tc>
      </w:tr>
      <w:tr w:rsidR="001D2D29" w:rsidRPr="00240598" w14:paraId="68065B87" w14:textId="77777777" w:rsidTr="001D2D29">
        <w:trPr>
          <w:trHeight w:val="512"/>
        </w:trPr>
        <w:tc>
          <w:tcPr>
            <w:tcW w:w="0" w:type="auto"/>
            <w:tcBorders>
              <w:top w:val="single" w:sz="4" w:space="0" w:color="EAD1DC"/>
              <w:left w:val="single" w:sz="4" w:space="0" w:color="EAD1DC"/>
              <w:bottom w:val="single" w:sz="4" w:space="0" w:color="EAD1DC"/>
              <w:right w:val="single" w:sz="4" w:space="0" w:color="EAD1DC"/>
            </w:tcBorders>
            <w:shd w:val="clear" w:color="auto" w:fill="EAD1DC"/>
            <w:tcMar>
              <w:top w:w="100" w:type="dxa"/>
              <w:left w:w="100" w:type="dxa"/>
              <w:bottom w:w="100" w:type="dxa"/>
              <w:right w:w="100" w:type="dxa"/>
            </w:tcMar>
            <w:hideMark/>
          </w:tcPr>
          <w:p w14:paraId="05F33725" w14:textId="77777777" w:rsidR="001D2D29" w:rsidRPr="001D2D29" w:rsidRDefault="001D2D29" w:rsidP="001D2D29">
            <w:pPr>
              <w:spacing w:after="0" w:line="240" w:lineRule="auto"/>
              <w:jc w:val="center"/>
              <w:rPr>
                <w:rFonts w:ascii="Times New Roman" w:eastAsia="Times New Roman" w:hAnsi="Times New Roman" w:cs="Times New Roman"/>
                <w:sz w:val="24"/>
                <w:szCs w:val="24"/>
              </w:rPr>
            </w:pPr>
            <w:r w:rsidRPr="001D2D29">
              <w:rPr>
                <w:rFonts w:ascii="Bell MT" w:eastAsia="Times New Roman" w:hAnsi="Bell MT" w:cs="Times New Roman"/>
                <w:b/>
                <w:bCs/>
                <w:color w:val="000000"/>
              </w:rPr>
              <w:t>DOCENTE</w:t>
            </w:r>
          </w:p>
        </w:tc>
        <w:tc>
          <w:tcPr>
            <w:tcW w:w="0" w:type="auto"/>
            <w:tcBorders>
              <w:top w:val="single" w:sz="4" w:space="0" w:color="EAD1DC"/>
              <w:left w:val="single" w:sz="4" w:space="0" w:color="EAD1DC"/>
              <w:bottom w:val="single" w:sz="4" w:space="0" w:color="EAD1DC"/>
              <w:right w:val="single" w:sz="4" w:space="0" w:color="EAD1DC"/>
            </w:tcBorders>
            <w:tcMar>
              <w:top w:w="100" w:type="dxa"/>
              <w:left w:w="100" w:type="dxa"/>
              <w:bottom w:w="100" w:type="dxa"/>
              <w:right w:w="100" w:type="dxa"/>
            </w:tcMar>
            <w:hideMark/>
          </w:tcPr>
          <w:p w14:paraId="5E9728D5" w14:textId="77777777" w:rsidR="001D2D29" w:rsidRPr="001D2D29" w:rsidRDefault="001D2D29" w:rsidP="001D2D29">
            <w:pPr>
              <w:spacing w:after="0" w:line="240" w:lineRule="auto"/>
              <w:jc w:val="center"/>
              <w:rPr>
                <w:rFonts w:ascii="Times New Roman" w:eastAsia="Times New Roman" w:hAnsi="Times New Roman" w:cs="Times New Roman"/>
                <w:sz w:val="24"/>
                <w:szCs w:val="24"/>
                <w:lang w:val="es-ES"/>
              </w:rPr>
            </w:pPr>
            <w:r w:rsidRPr="001D2D29">
              <w:rPr>
                <w:rFonts w:ascii="Times New Roman" w:hAnsi="Times New Roman" w:cs="Times New Roman"/>
                <w:sz w:val="24"/>
                <w:szCs w:val="18"/>
                <w:shd w:val="clear" w:color="auto" w:fill="F5F5F5"/>
                <w:lang w:val="es-ES"/>
              </w:rPr>
              <w:t>Lic. BRIGIDA ALEXANDRA CARVAJAL BLANCO</w:t>
            </w:r>
          </w:p>
        </w:tc>
      </w:tr>
      <w:tr w:rsidR="001D2D29" w:rsidRPr="001D2D29" w14:paraId="05B8546D" w14:textId="77777777" w:rsidTr="001D2D29">
        <w:trPr>
          <w:trHeight w:val="512"/>
        </w:trPr>
        <w:tc>
          <w:tcPr>
            <w:tcW w:w="0" w:type="auto"/>
            <w:tcBorders>
              <w:top w:val="single" w:sz="4" w:space="0" w:color="EAD1DC"/>
              <w:left w:val="single" w:sz="4" w:space="0" w:color="EAD1DC"/>
              <w:bottom w:val="single" w:sz="4" w:space="0" w:color="EAD1DC"/>
              <w:right w:val="single" w:sz="4" w:space="0" w:color="EAD1DC"/>
            </w:tcBorders>
            <w:shd w:val="clear" w:color="auto" w:fill="EAD1DC"/>
            <w:tcMar>
              <w:top w:w="100" w:type="dxa"/>
              <w:left w:w="100" w:type="dxa"/>
              <w:bottom w:w="100" w:type="dxa"/>
              <w:right w:w="100" w:type="dxa"/>
            </w:tcMar>
            <w:hideMark/>
          </w:tcPr>
          <w:p w14:paraId="56F23650" w14:textId="77777777" w:rsidR="001D2D29" w:rsidRPr="001D2D29" w:rsidRDefault="001D2D29" w:rsidP="001D2D29">
            <w:pPr>
              <w:spacing w:after="0" w:line="240" w:lineRule="auto"/>
              <w:jc w:val="center"/>
              <w:rPr>
                <w:rFonts w:ascii="Times New Roman" w:eastAsia="Times New Roman" w:hAnsi="Times New Roman" w:cs="Times New Roman"/>
                <w:sz w:val="24"/>
                <w:szCs w:val="24"/>
              </w:rPr>
            </w:pPr>
            <w:r w:rsidRPr="001D2D29">
              <w:rPr>
                <w:rFonts w:ascii="Bell MT" w:eastAsia="Times New Roman" w:hAnsi="Bell MT" w:cs="Times New Roman"/>
                <w:b/>
                <w:bCs/>
                <w:color w:val="000000"/>
              </w:rPr>
              <w:t>FECHA</w:t>
            </w:r>
          </w:p>
        </w:tc>
        <w:tc>
          <w:tcPr>
            <w:tcW w:w="0" w:type="auto"/>
            <w:tcBorders>
              <w:top w:val="single" w:sz="4" w:space="0" w:color="EAD1DC"/>
              <w:left w:val="single" w:sz="4" w:space="0" w:color="EAD1DC"/>
              <w:bottom w:val="single" w:sz="4" w:space="0" w:color="EAD1DC"/>
              <w:right w:val="single" w:sz="4" w:space="0" w:color="EAD1DC"/>
            </w:tcBorders>
            <w:tcMar>
              <w:top w:w="100" w:type="dxa"/>
              <w:left w:w="100" w:type="dxa"/>
              <w:bottom w:w="100" w:type="dxa"/>
              <w:right w:w="100" w:type="dxa"/>
            </w:tcMar>
            <w:hideMark/>
          </w:tcPr>
          <w:p w14:paraId="251A86F6" w14:textId="77777777" w:rsidR="001D2D29" w:rsidRPr="001D2D29" w:rsidRDefault="001D2D29" w:rsidP="001D2D2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FFFF"/>
              </w:rPr>
              <w:t>22</w:t>
            </w:r>
            <w:r w:rsidRPr="001D2D29">
              <w:rPr>
                <w:rFonts w:ascii="Times New Roman" w:eastAsia="Times New Roman" w:hAnsi="Times New Roman" w:cs="Times New Roman"/>
                <w:color w:val="333333"/>
                <w:sz w:val="24"/>
                <w:szCs w:val="24"/>
                <w:shd w:val="clear" w:color="auto" w:fill="FFFFFF"/>
              </w:rPr>
              <w:t>/</w:t>
            </w:r>
            <w:r>
              <w:rPr>
                <w:rFonts w:ascii="Times New Roman" w:eastAsia="Times New Roman" w:hAnsi="Times New Roman" w:cs="Times New Roman"/>
                <w:color w:val="333333"/>
                <w:sz w:val="24"/>
                <w:szCs w:val="24"/>
                <w:shd w:val="clear" w:color="auto" w:fill="FFFFFF"/>
              </w:rPr>
              <w:t>10</w:t>
            </w:r>
            <w:r w:rsidRPr="001D2D29">
              <w:rPr>
                <w:rFonts w:ascii="Times New Roman" w:eastAsia="Times New Roman" w:hAnsi="Times New Roman" w:cs="Times New Roman"/>
                <w:color w:val="333333"/>
                <w:sz w:val="24"/>
                <w:szCs w:val="24"/>
                <w:shd w:val="clear" w:color="auto" w:fill="FFFFFF"/>
              </w:rPr>
              <w:t>/2024</w:t>
            </w:r>
          </w:p>
        </w:tc>
      </w:tr>
    </w:tbl>
    <w:p w14:paraId="0B8B90E6" w14:textId="77777777" w:rsidR="001D2D29" w:rsidRPr="001D2D29" w:rsidRDefault="001D2D29" w:rsidP="001D2D29">
      <w:pPr>
        <w:spacing w:after="0" w:line="240" w:lineRule="auto"/>
        <w:rPr>
          <w:rFonts w:ascii="Times New Roman" w:eastAsia="Times New Roman" w:hAnsi="Times New Roman" w:cs="Times New Roman"/>
          <w:sz w:val="24"/>
          <w:szCs w:val="24"/>
        </w:rPr>
      </w:pPr>
    </w:p>
    <w:p w14:paraId="04427CFC" w14:textId="77777777" w:rsidR="001D2D29" w:rsidRDefault="001D2D29" w:rsidP="001D2D29">
      <w:pPr>
        <w:spacing w:after="0" w:line="240" w:lineRule="auto"/>
        <w:rPr>
          <w:rFonts w:ascii="Bell MT" w:eastAsia="Times New Roman" w:hAnsi="Bell MT" w:cs="Times New Roman"/>
          <w:b/>
          <w:bCs/>
          <w:color w:val="000000"/>
        </w:rPr>
      </w:pPr>
      <w:r>
        <w:rPr>
          <w:rFonts w:ascii="Bell MT" w:eastAsia="Times New Roman" w:hAnsi="Bell MT" w:cs="Times New Roman"/>
          <w:b/>
          <w:bCs/>
          <w:color w:val="000000"/>
        </w:rPr>
        <w:t>ESTUDIANTE:</w:t>
      </w:r>
    </w:p>
    <w:tbl>
      <w:tblPr>
        <w:tblW w:w="9360" w:type="dxa"/>
        <w:tblCellMar>
          <w:top w:w="15" w:type="dxa"/>
          <w:left w:w="15" w:type="dxa"/>
          <w:bottom w:w="15" w:type="dxa"/>
          <w:right w:w="15" w:type="dxa"/>
        </w:tblCellMar>
        <w:tblLook w:val="04A0" w:firstRow="1" w:lastRow="0" w:firstColumn="1" w:lastColumn="0" w:noHBand="0" w:noVBand="1"/>
      </w:tblPr>
      <w:tblGrid>
        <w:gridCol w:w="1883"/>
        <w:gridCol w:w="1977"/>
        <w:gridCol w:w="2329"/>
        <w:gridCol w:w="1717"/>
        <w:gridCol w:w="1454"/>
      </w:tblGrid>
      <w:tr w:rsidR="001D2D29" w:rsidRPr="001D2D29" w14:paraId="658DEFE9" w14:textId="77777777" w:rsidTr="001D2D29">
        <w:tc>
          <w:tcPr>
            <w:tcW w:w="0" w:type="auto"/>
            <w:tcBorders>
              <w:top w:val="single" w:sz="8" w:space="0" w:color="EAD1DC"/>
              <w:left w:val="single" w:sz="8" w:space="0" w:color="EAD1DC"/>
              <w:bottom w:val="single" w:sz="8" w:space="0" w:color="EAD1DC"/>
              <w:right w:val="single" w:sz="8" w:space="0" w:color="EAD1DC"/>
            </w:tcBorders>
            <w:shd w:val="clear" w:color="auto" w:fill="EAD1DC"/>
            <w:tcMar>
              <w:top w:w="100" w:type="dxa"/>
              <w:left w:w="100" w:type="dxa"/>
              <w:bottom w:w="100" w:type="dxa"/>
              <w:right w:w="100" w:type="dxa"/>
            </w:tcMar>
            <w:hideMark/>
          </w:tcPr>
          <w:p w14:paraId="05C17038" w14:textId="77777777" w:rsidR="001D2D29" w:rsidRPr="001D2D29" w:rsidRDefault="001D2D29" w:rsidP="001D2D29">
            <w:pPr>
              <w:spacing w:after="0" w:line="240" w:lineRule="auto"/>
              <w:jc w:val="center"/>
              <w:rPr>
                <w:rFonts w:ascii="Times New Roman" w:eastAsia="Times New Roman" w:hAnsi="Times New Roman" w:cs="Times New Roman"/>
                <w:sz w:val="24"/>
                <w:szCs w:val="24"/>
              </w:rPr>
            </w:pPr>
            <w:r w:rsidRPr="001D2D29">
              <w:rPr>
                <w:rFonts w:ascii="Bell MT" w:eastAsia="Times New Roman" w:hAnsi="Bell MT" w:cs="Times New Roman"/>
                <w:b/>
                <w:bCs/>
                <w:color w:val="000000"/>
                <w:sz w:val="20"/>
                <w:szCs w:val="20"/>
              </w:rPr>
              <w:t>PATERNO</w:t>
            </w:r>
          </w:p>
        </w:tc>
        <w:tc>
          <w:tcPr>
            <w:tcW w:w="0" w:type="auto"/>
            <w:tcBorders>
              <w:top w:val="single" w:sz="8" w:space="0" w:color="EAD1DC"/>
              <w:left w:val="single" w:sz="8" w:space="0" w:color="EAD1DC"/>
              <w:bottom w:val="single" w:sz="8" w:space="0" w:color="EAD1DC"/>
              <w:right w:val="single" w:sz="8" w:space="0" w:color="EAD1DC"/>
            </w:tcBorders>
            <w:shd w:val="clear" w:color="auto" w:fill="EAD1DC"/>
            <w:tcMar>
              <w:top w:w="100" w:type="dxa"/>
              <w:left w:w="100" w:type="dxa"/>
              <w:bottom w:w="100" w:type="dxa"/>
              <w:right w:w="100" w:type="dxa"/>
            </w:tcMar>
            <w:hideMark/>
          </w:tcPr>
          <w:p w14:paraId="68FACF4F" w14:textId="77777777" w:rsidR="001D2D29" w:rsidRPr="001D2D29" w:rsidRDefault="001D2D29" w:rsidP="001D2D29">
            <w:pPr>
              <w:spacing w:after="0" w:line="240" w:lineRule="auto"/>
              <w:jc w:val="center"/>
              <w:rPr>
                <w:rFonts w:ascii="Times New Roman" w:eastAsia="Times New Roman" w:hAnsi="Times New Roman" w:cs="Times New Roman"/>
                <w:sz w:val="24"/>
                <w:szCs w:val="24"/>
              </w:rPr>
            </w:pPr>
            <w:r w:rsidRPr="001D2D29">
              <w:rPr>
                <w:rFonts w:ascii="Bell MT" w:eastAsia="Times New Roman" w:hAnsi="Bell MT" w:cs="Times New Roman"/>
                <w:b/>
                <w:bCs/>
                <w:color w:val="000000"/>
                <w:sz w:val="20"/>
                <w:szCs w:val="20"/>
              </w:rPr>
              <w:t>MATERNO</w:t>
            </w:r>
          </w:p>
        </w:tc>
        <w:tc>
          <w:tcPr>
            <w:tcW w:w="0" w:type="auto"/>
            <w:tcBorders>
              <w:top w:val="single" w:sz="8" w:space="0" w:color="EAD1DC"/>
              <w:left w:val="single" w:sz="8" w:space="0" w:color="EAD1DC"/>
              <w:bottom w:val="single" w:sz="8" w:space="0" w:color="EAD1DC"/>
              <w:right w:val="single" w:sz="8" w:space="0" w:color="EAD1DC"/>
            </w:tcBorders>
            <w:shd w:val="clear" w:color="auto" w:fill="EAD1DC"/>
            <w:tcMar>
              <w:top w:w="100" w:type="dxa"/>
              <w:left w:w="100" w:type="dxa"/>
              <w:bottom w:w="100" w:type="dxa"/>
              <w:right w:w="100" w:type="dxa"/>
            </w:tcMar>
            <w:hideMark/>
          </w:tcPr>
          <w:p w14:paraId="78F00806" w14:textId="77777777" w:rsidR="001D2D29" w:rsidRPr="001D2D29" w:rsidRDefault="001D2D29" w:rsidP="001D2D29">
            <w:pPr>
              <w:spacing w:after="0" w:line="240" w:lineRule="auto"/>
              <w:jc w:val="center"/>
              <w:rPr>
                <w:rFonts w:ascii="Times New Roman" w:eastAsia="Times New Roman" w:hAnsi="Times New Roman" w:cs="Times New Roman"/>
                <w:sz w:val="24"/>
                <w:szCs w:val="24"/>
              </w:rPr>
            </w:pPr>
            <w:r w:rsidRPr="001D2D29">
              <w:rPr>
                <w:rFonts w:ascii="Bell MT" w:eastAsia="Times New Roman" w:hAnsi="Bell MT" w:cs="Times New Roman"/>
                <w:b/>
                <w:bCs/>
                <w:color w:val="000000"/>
                <w:sz w:val="20"/>
                <w:szCs w:val="20"/>
              </w:rPr>
              <w:t>NOMBRE</w:t>
            </w:r>
          </w:p>
        </w:tc>
        <w:tc>
          <w:tcPr>
            <w:tcW w:w="0" w:type="auto"/>
            <w:tcBorders>
              <w:top w:val="single" w:sz="8" w:space="0" w:color="EAD1DC"/>
              <w:left w:val="single" w:sz="8" w:space="0" w:color="EAD1DC"/>
              <w:bottom w:val="single" w:sz="8" w:space="0" w:color="EAD1DC"/>
              <w:right w:val="single" w:sz="8" w:space="0" w:color="EAD1DC"/>
            </w:tcBorders>
            <w:shd w:val="clear" w:color="auto" w:fill="EAD1DC"/>
            <w:tcMar>
              <w:top w:w="100" w:type="dxa"/>
              <w:left w:w="100" w:type="dxa"/>
              <w:bottom w:w="100" w:type="dxa"/>
              <w:right w:w="100" w:type="dxa"/>
            </w:tcMar>
            <w:hideMark/>
          </w:tcPr>
          <w:p w14:paraId="2B70D7D3" w14:textId="77777777" w:rsidR="001D2D29" w:rsidRPr="001D2D29" w:rsidRDefault="001D2D29" w:rsidP="001D2D29">
            <w:pPr>
              <w:spacing w:after="0" w:line="240" w:lineRule="auto"/>
              <w:jc w:val="center"/>
              <w:rPr>
                <w:rFonts w:ascii="Times New Roman" w:eastAsia="Times New Roman" w:hAnsi="Times New Roman" w:cs="Times New Roman"/>
                <w:sz w:val="24"/>
                <w:szCs w:val="24"/>
              </w:rPr>
            </w:pPr>
            <w:r w:rsidRPr="001D2D29">
              <w:rPr>
                <w:rFonts w:ascii="Bell MT" w:eastAsia="Times New Roman" w:hAnsi="Bell MT" w:cs="Times New Roman"/>
                <w:b/>
                <w:bCs/>
                <w:color w:val="000000"/>
                <w:sz w:val="20"/>
                <w:szCs w:val="20"/>
              </w:rPr>
              <w:t>CI</w:t>
            </w:r>
          </w:p>
        </w:tc>
        <w:tc>
          <w:tcPr>
            <w:tcW w:w="0" w:type="auto"/>
            <w:tcBorders>
              <w:top w:val="single" w:sz="8" w:space="0" w:color="EAD1DC"/>
              <w:left w:val="single" w:sz="8" w:space="0" w:color="EAD1DC"/>
              <w:bottom w:val="single" w:sz="8" w:space="0" w:color="EAD1DC"/>
              <w:right w:val="single" w:sz="8" w:space="0" w:color="EAD1DC"/>
            </w:tcBorders>
            <w:shd w:val="clear" w:color="auto" w:fill="EAD1DC"/>
            <w:tcMar>
              <w:top w:w="100" w:type="dxa"/>
              <w:left w:w="100" w:type="dxa"/>
              <w:bottom w:w="100" w:type="dxa"/>
              <w:right w:w="100" w:type="dxa"/>
            </w:tcMar>
            <w:hideMark/>
          </w:tcPr>
          <w:p w14:paraId="2314870E" w14:textId="77777777" w:rsidR="001D2D29" w:rsidRPr="001D2D29" w:rsidRDefault="001D2D29" w:rsidP="001D2D29">
            <w:pPr>
              <w:spacing w:after="0" w:line="240" w:lineRule="auto"/>
              <w:jc w:val="center"/>
              <w:rPr>
                <w:rFonts w:ascii="Times New Roman" w:eastAsia="Times New Roman" w:hAnsi="Times New Roman" w:cs="Times New Roman"/>
                <w:sz w:val="24"/>
                <w:szCs w:val="24"/>
              </w:rPr>
            </w:pPr>
            <w:r w:rsidRPr="001D2D29">
              <w:rPr>
                <w:rFonts w:ascii="Bell MT" w:eastAsia="Times New Roman" w:hAnsi="Bell MT" w:cs="Times New Roman"/>
                <w:b/>
                <w:bCs/>
                <w:color w:val="000000"/>
                <w:sz w:val="20"/>
                <w:szCs w:val="20"/>
              </w:rPr>
              <w:t>SIGLA</w:t>
            </w:r>
          </w:p>
        </w:tc>
      </w:tr>
      <w:tr w:rsidR="00240598" w:rsidRPr="001D2D29" w14:paraId="43407166" w14:textId="77777777" w:rsidTr="00240598">
        <w:tc>
          <w:tcPr>
            <w:tcW w:w="0" w:type="auto"/>
            <w:tcBorders>
              <w:top w:val="single" w:sz="8" w:space="0" w:color="EAD1DC"/>
              <w:left w:val="single" w:sz="8" w:space="0" w:color="EAD1DC"/>
              <w:bottom w:val="single" w:sz="8" w:space="0" w:color="EAD1DC"/>
              <w:right w:val="single" w:sz="8" w:space="0" w:color="EAD1DC"/>
            </w:tcBorders>
            <w:shd w:val="clear" w:color="auto" w:fill="auto"/>
            <w:tcMar>
              <w:top w:w="100" w:type="dxa"/>
              <w:left w:w="100" w:type="dxa"/>
              <w:bottom w:w="100" w:type="dxa"/>
              <w:right w:w="100" w:type="dxa"/>
            </w:tcMar>
          </w:tcPr>
          <w:p w14:paraId="1139B6F5" w14:textId="76B593DA" w:rsidR="00240598" w:rsidRPr="00384077" w:rsidRDefault="00384077" w:rsidP="001D2D29">
            <w:pPr>
              <w:spacing w:after="0" w:line="240" w:lineRule="auto"/>
              <w:jc w:val="center"/>
              <w:rPr>
                <w:rFonts w:ascii="Arial" w:eastAsia="Times New Roman" w:hAnsi="Arial" w:cs="Arial"/>
                <w:color w:val="000000"/>
                <w:sz w:val="20"/>
                <w:szCs w:val="20"/>
              </w:rPr>
            </w:pPr>
            <w:r w:rsidRPr="00384077">
              <w:rPr>
                <w:rFonts w:ascii="Arial" w:eastAsia="Times New Roman" w:hAnsi="Arial" w:cs="Arial"/>
                <w:color w:val="000000"/>
                <w:sz w:val="20"/>
                <w:szCs w:val="20"/>
              </w:rPr>
              <w:t>Murillo</w:t>
            </w:r>
          </w:p>
        </w:tc>
        <w:tc>
          <w:tcPr>
            <w:tcW w:w="0" w:type="auto"/>
            <w:tcBorders>
              <w:top w:val="single" w:sz="8" w:space="0" w:color="EAD1DC"/>
              <w:left w:val="single" w:sz="8" w:space="0" w:color="EAD1DC"/>
              <w:bottom w:val="single" w:sz="8" w:space="0" w:color="EAD1DC"/>
              <w:right w:val="single" w:sz="8" w:space="0" w:color="EAD1DC"/>
            </w:tcBorders>
            <w:shd w:val="clear" w:color="auto" w:fill="auto"/>
            <w:tcMar>
              <w:top w:w="100" w:type="dxa"/>
              <w:left w:w="100" w:type="dxa"/>
              <w:bottom w:w="100" w:type="dxa"/>
              <w:right w:w="100" w:type="dxa"/>
            </w:tcMar>
          </w:tcPr>
          <w:p w14:paraId="6E2C8B66" w14:textId="529A6937" w:rsidR="00240598" w:rsidRPr="00384077" w:rsidRDefault="00384077" w:rsidP="001D2D29">
            <w:pPr>
              <w:spacing w:after="0" w:line="240" w:lineRule="auto"/>
              <w:jc w:val="center"/>
              <w:rPr>
                <w:rFonts w:ascii="Arial" w:eastAsia="Times New Roman" w:hAnsi="Arial" w:cs="Arial"/>
                <w:color w:val="000000"/>
                <w:sz w:val="20"/>
                <w:szCs w:val="20"/>
              </w:rPr>
            </w:pPr>
            <w:proofErr w:type="spellStart"/>
            <w:r w:rsidRPr="00384077">
              <w:rPr>
                <w:rFonts w:ascii="Arial" w:eastAsia="Times New Roman" w:hAnsi="Arial" w:cs="Arial"/>
                <w:color w:val="000000"/>
                <w:sz w:val="20"/>
                <w:szCs w:val="20"/>
              </w:rPr>
              <w:t>Lovera</w:t>
            </w:r>
            <w:proofErr w:type="spellEnd"/>
          </w:p>
        </w:tc>
        <w:tc>
          <w:tcPr>
            <w:tcW w:w="0" w:type="auto"/>
            <w:tcBorders>
              <w:top w:val="single" w:sz="8" w:space="0" w:color="EAD1DC"/>
              <w:left w:val="single" w:sz="8" w:space="0" w:color="EAD1DC"/>
              <w:bottom w:val="single" w:sz="8" w:space="0" w:color="EAD1DC"/>
              <w:right w:val="single" w:sz="8" w:space="0" w:color="EAD1DC"/>
            </w:tcBorders>
            <w:shd w:val="clear" w:color="auto" w:fill="auto"/>
            <w:tcMar>
              <w:top w:w="100" w:type="dxa"/>
              <w:left w:w="100" w:type="dxa"/>
              <w:bottom w:w="100" w:type="dxa"/>
              <w:right w:w="100" w:type="dxa"/>
            </w:tcMar>
          </w:tcPr>
          <w:p w14:paraId="3DECC350" w14:textId="7BAF307E" w:rsidR="00240598" w:rsidRPr="00384077" w:rsidRDefault="00384077" w:rsidP="001D2D29">
            <w:pPr>
              <w:spacing w:after="0" w:line="240" w:lineRule="auto"/>
              <w:jc w:val="center"/>
              <w:rPr>
                <w:rFonts w:ascii="Arial" w:eastAsia="Times New Roman" w:hAnsi="Arial" w:cs="Arial"/>
                <w:color w:val="000000"/>
                <w:sz w:val="20"/>
                <w:szCs w:val="20"/>
              </w:rPr>
            </w:pPr>
            <w:r w:rsidRPr="00384077">
              <w:rPr>
                <w:rFonts w:ascii="Arial" w:eastAsia="Times New Roman" w:hAnsi="Arial" w:cs="Arial"/>
                <w:color w:val="000000"/>
                <w:sz w:val="20"/>
                <w:szCs w:val="20"/>
              </w:rPr>
              <w:t>Joel Gustavo</w:t>
            </w:r>
          </w:p>
        </w:tc>
        <w:tc>
          <w:tcPr>
            <w:tcW w:w="0" w:type="auto"/>
            <w:tcBorders>
              <w:top w:val="single" w:sz="8" w:space="0" w:color="EAD1DC"/>
              <w:left w:val="single" w:sz="8" w:space="0" w:color="EAD1DC"/>
              <w:bottom w:val="single" w:sz="8" w:space="0" w:color="EAD1DC"/>
              <w:right w:val="single" w:sz="8" w:space="0" w:color="EAD1DC"/>
            </w:tcBorders>
            <w:shd w:val="clear" w:color="auto" w:fill="auto"/>
            <w:tcMar>
              <w:top w:w="100" w:type="dxa"/>
              <w:left w:w="100" w:type="dxa"/>
              <w:bottom w:w="100" w:type="dxa"/>
              <w:right w:w="100" w:type="dxa"/>
            </w:tcMar>
          </w:tcPr>
          <w:p w14:paraId="3F0DA642" w14:textId="7926E7E6" w:rsidR="00240598" w:rsidRPr="00384077" w:rsidRDefault="00384077" w:rsidP="001D2D29">
            <w:pPr>
              <w:spacing w:after="0" w:line="240" w:lineRule="auto"/>
              <w:jc w:val="center"/>
              <w:rPr>
                <w:rFonts w:ascii="Arial" w:eastAsia="Times New Roman" w:hAnsi="Arial" w:cs="Arial"/>
                <w:color w:val="000000"/>
                <w:sz w:val="20"/>
                <w:szCs w:val="20"/>
              </w:rPr>
            </w:pPr>
            <w:r w:rsidRPr="00384077">
              <w:rPr>
                <w:rFonts w:ascii="Arial" w:eastAsia="Times New Roman" w:hAnsi="Arial" w:cs="Arial"/>
                <w:color w:val="000000"/>
                <w:sz w:val="20"/>
                <w:szCs w:val="20"/>
              </w:rPr>
              <w:t>9165842</w:t>
            </w:r>
          </w:p>
        </w:tc>
        <w:tc>
          <w:tcPr>
            <w:tcW w:w="0" w:type="auto"/>
            <w:tcBorders>
              <w:top w:val="single" w:sz="8" w:space="0" w:color="EAD1DC"/>
              <w:left w:val="single" w:sz="8" w:space="0" w:color="EAD1DC"/>
              <w:bottom w:val="single" w:sz="8" w:space="0" w:color="EAD1DC"/>
              <w:right w:val="single" w:sz="8" w:space="0" w:color="EAD1DC"/>
            </w:tcBorders>
            <w:shd w:val="clear" w:color="auto" w:fill="auto"/>
            <w:tcMar>
              <w:top w:w="100" w:type="dxa"/>
              <w:left w:w="100" w:type="dxa"/>
              <w:bottom w:w="100" w:type="dxa"/>
              <w:right w:w="100" w:type="dxa"/>
            </w:tcMar>
          </w:tcPr>
          <w:p w14:paraId="09B015C9" w14:textId="37D3617C" w:rsidR="00240598" w:rsidRPr="00384077" w:rsidRDefault="00384077" w:rsidP="001D2D29">
            <w:pPr>
              <w:spacing w:after="0" w:line="240" w:lineRule="auto"/>
              <w:jc w:val="center"/>
              <w:rPr>
                <w:rFonts w:ascii="Arial" w:eastAsia="Times New Roman" w:hAnsi="Arial" w:cs="Arial"/>
                <w:color w:val="000000"/>
                <w:sz w:val="20"/>
                <w:szCs w:val="20"/>
              </w:rPr>
            </w:pPr>
            <w:r w:rsidRPr="00384077">
              <w:rPr>
                <w:rFonts w:ascii="Arial" w:eastAsia="Times New Roman" w:hAnsi="Arial" w:cs="Arial"/>
                <w:color w:val="000000"/>
                <w:sz w:val="20"/>
                <w:szCs w:val="20"/>
              </w:rPr>
              <w:t>SIS-254</w:t>
            </w:r>
          </w:p>
        </w:tc>
      </w:tr>
      <w:tr w:rsidR="001D2D29" w:rsidRPr="001D2D29" w14:paraId="59AB7B52" w14:textId="77777777" w:rsidTr="001D2D29">
        <w:tc>
          <w:tcPr>
            <w:tcW w:w="0" w:type="auto"/>
            <w:tcBorders>
              <w:top w:val="single" w:sz="8" w:space="0" w:color="EAD1DC"/>
              <w:left w:val="single" w:sz="8" w:space="0" w:color="EAD1DC"/>
              <w:bottom w:val="single" w:sz="8" w:space="0" w:color="EAD1DC"/>
              <w:right w:val="single" w:sz="8" w:space="0" w:color="EAD1DC"/>
            </w:tcBorders>
            <w:tcMar>
              <w:top w:w="100" w:type="dxa"/>
              <w:left w:w="100" w:type="dxa"/>
              <w:bottom w:w="100" w:type="dxa"/>
              <w:right w:w="100" w:type="dxa"/>
            </w:tcMar>
            <w:hideMark/>
          </w:tcPr>
          <w:p w14:paraId="1A4B246F" w14:textId="77777777" w:rsidR="001D2D29" w:rsidRPr="001D2D29" w:rsidRDefault="001D2D29" w:rsidP="001D2D29">
            <w:pPr>
              <w:spacing w:after="0" w:line="240" w:lineRule="auto"/>
              <w:jc w:val="center"/>
              <w:rPr>
                <w:rFonts w:ascii="Times New Roman" w:eastAsia="Times New Roman" w:hAnsi="Times New Roman" w:cs="Times New Roman"/>
                <w:sz w:val="24"/>
                <w:szCs w:val="24"/>
              </w:rPr>
            </w:pPr>
            <w:r w:rsidRPr="001D2D29">
              <w:rPr>
                <w:rFonts w:ascii="Arial" w:eastAsia="Times New Roman" w:hAnsi="Arial" w:cs="Arial"/>
                <w:color w:val="000000"/>
                <w:sz w:val="20"/>
                <w:szCs w:val="20"/>
              </w:rPr>
              <w:t>Usnayo</w:t>
            </w:r>
          </w:p>
        </w:tc>
        <w:tc>
          <w:tcPr>
            <w:tcW w:w="0" w:type="auto"/>
            <w:tcBorders>
              <w:top w:val="single" w:sz="8" w:space="0" w:color="EAD1DC"/>
              <w:left w:val="single" w:sz="8" w:space="0" w:color="EAD1DC"/>
              <w:bottom w:val="single" w:sz="8" w:space="0" w:color="EAD1DC"/>
              <w:right w:val="single" w:sz="8" w:space="0" w:color="EAD1DC"/>
            </w:tcBorders>
            <w:tcMar>
              <w:top w:w="100" w:type="dxa"/>
              <w:left w:w="100" w:type="dxa"/>
              <w:bottom w:w="100" w:type="dxa"/>
              <w:right w:w="100" w:type="dxa"/>
            </w:tcMar>
            <w:hideMark/>
          </w:tcPr>
          <w:p w14:paraId="4FC169A6" w14:textId="77777777" w:rsidR="001D2D29" w:rsidRPr="00240598" w:rsidRDefault="001D2D29" w:rsidP="001D2D29">
            <w:pPr>
              <w:spacing w:after="0" w:line="240" w:lineRule="auto"/>
              <w:jc w:val="center"/>
              <w:rPr>
                <w:rFonts w:ascii="Times New Roman" w:eastAsia="Times New Roman" w:hAnsi="Times New Roman" w:cs="Times New Roman"/>
                <w:sz w:val="24"/>
                <w:szCs w:val="24"/>
                <w:u w:val="single"/>
              </w:rPr>
            </w:pPr>
            <w:r w:rsidRPr="001D2D29">
              <w:rPr>
                <w:rFonts w:ascii="Arial" w:eastAsia="Times New Roman" w:hAnsi="Arial" w:cs="Arial"/>
                <w:color w:val="000000"/>
                <w:sz w:val="20"/>
                <w:szCs w:val="20"/>
              </w:rPr>
              <w:t>Velasco</w:t>
            </w:r>
          </w:p>
        </w:tc>
        <w:tc>
          <w:tcPr>
            <w:tcW w:w="0" w:type="auto"/>
            <w:tcBorders>
              <w:top w:val="single" w:sz="8" w:space="0" w:color="EAD1DC"/>
              <w:left w:val="single" w:sz="8" w:space="0" w:color="EAD1DC"/>
              <w:bottom w:val="single" w:sz="8" w:space="0" w:color="EAD1DC"/>
              <w:right w:val="single" w:sz="8" w:space="0" w:color="EAD1DC"/>
            </w:tcBorders>
            <w:tcMar>
              <w:top w:w="100" w:type="dxa"/>
              <w:left w:w="100" w:type="dxa"/>
              <w:bottom w:w="100" w:type="dxa"/>
              <w:right w:w="100" w:type="dxa"/>
            </w:tcMar>
            <w:hideMark/>
          </w:tcPr>
          <w:p w14:paraId="49FEEF67" w14:textId="77777777" w:rsidR="001D2D29" w:rsidRPr="001D2D29" w:rsidRDefault="001D2D29" w:rsidP="001D2D29">
            <w:pPr>
              <w:spacing w:after="0" w:line="240" w:lineRule="auto"/>
              <w:jc w:val="center"/>
              <w:rPr>
                <w:rFonts w:ascii="Times New Roman" w:eastAsia="Times New Roman" w:hAnsi="Times New Roman" w:cs="Times New Roman"/>
                <w:sz w:val="24"/>
                <w:szCs w:val="24"/>
              </w:rPr>
            </w:pPr>
            <w:r w:rsidRPr="001D2D29">
              <w:rPr>
                <w:rFonts w:ascii="Arial" w:eastAsia="Times New Roman" w:hAnsi="Arial" w:cs="Arial"/>
                <w:color w:val="000000"/>
                <w:sz w:val="20"/>
                <w:szCs w:val="20"/>
              </w:rPr>
              <w:t>Nathalie Maya</w:t>
            </w:r>
          </w:p>
        </w:tc>
        <w:tc>
          <w:tcPr>
            <w:tcW w:w="0" w:type="auto"/>
            <w:tcBorders>
              <w:top w:val="single" w:sz="8" w:space="0" w:color="EAD1DC"/>
              <w:left w:val="single" w:sz="8" w:space="0" w:color="EAD1DC"/>
              <w:bottom w:val="single" w:sz="8" w:space="0" w:color="EAD1DC"/>
              <w:right w:val="single" w:sz="8" w:space="0" w:color="EAD1DC"/>
            </w:tcBorders>
            <w:tcMar>
              <w:top w:w="100" w:type="dxa"/>
              <w:left w:w="100" w:type="dxa"/>
              <w:bottom w:w="100" w:type="dxa"/>
              <w:right w:w="100" w:type="dxa"/>
            </w:tcMar>
            <w:hideMark/>
          </w:tcPr>
          <w:p w14:paraId="5433240C" w14:textId="77777777" w:rsidR="001D2D29" w:rsidRPr="001D2D29" w:rsidRDefault="001D2D29" w:rsidP="001D2D29">
            <w:pPr>
              <w:spacing w:after="0" w:line="240" w:lineRule="auto"/>
              <w:jc w:val="center"/>
              <w:rPr>
                <w:rFonts w:ascii="Times New Roman" w:eastAsia="Times New Roman" w:hAnsi="Times New Roman" w:cs="Times New Roman"/>
                <w:sz w:val="24"/>
                <w:szCs w:val="24"/>
              </w:rPr>
            </w:pPr>
            <w:r w:rsidRPr="001D2D29">
              <w:rPr>
                <w:rFonts w:ascii="Arial" w:eastAsia="Times New Roman" w:hAnsi="Arial" w:cs="Arial"/>
                <w:color w:val="000000"/>
                <w:sz w:val="20"/>
                <w:szCs w:val="20"/>
              </w:rPr>
              <w:t>14289914</w:t>
            </w:r>
          </w:p>
        </w:tc>
        <w:tc>
          <w:tcPr>
            <w:tcW w:w="0" w:type="auto"/>
            <w:tcBorders>
              <w:top w:val="single" w:sz="8" w:space="0" w:color="EAD1DC"/>
              <w:left w:val="single" w:sz="8" w:space="0" w:color="EAD1DC"/>
              <w:bottom w:val="single" w:sz="8" w:space="0" w:color="EAD1DC"/>
              <w:right w:val="single" w:sz="8" w:space="0" w:color="EAD1DC"/>
            </w:tcBorders>
            <w:tcMar>
              <w:top w:w="100" w:type="dxa"/>
              <w:left w:w="100" w:type="dxa"/>
              <w:bottom w:w="100" w:type="dxa"/>
              <w:right w:w="100" w:type="dxa"/>
            </w:tcMar>
            <w:hideMark/>
          </w:tcPr>
          <w:p w14:paraId="48FAD433" w14:textId="77777777" w:rsidR="001D2D29" w:rsidRPr="001D2D29" w:rsidRDefault="001D2D29" w:rsidP="001D2D29">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20"/>
                <w:szCs w:val="20"/>
              </w:rPr>
              <w:t>SIS-254</w:t>
            </w:r>
          </w:p>
        </w:tc>
      </w:tr>
    </w:tbl>
    <w:p w14:paraId="2CFB9DE4" w14:textId="77777777" w:rsidR="007770A1" w:rsidRDefault="007770A1" w:rsidP="001D2D29">
      <w:pPr>
        <w:pStyle w:val="Ttulo2"/>
        <w:jc w:val="both"/>
        <w:rPr>
          <w:rFonts w:ascii="Times New Roman" w:hAnsi="Times New Roman" w:cs="Times New Roman"/>
          <w:sz w:val="28"/>
          <w:szCs w:val="24"/>
          <w:lang w:val="es-ES"/>
        </w:rPr>
      </w:pPr>
    </w:p>
    <w:p w14:paraId="22A6EDFB" w14:textId="0BED6300" w:rsidR="00520824" w:rsidRPr="001D2D29" w:rsidRDefault="002071C3" w:rsidP="001D2D29">
      <w:pPr>
        <w:pStyle w:val="Ttulo2"/>
        <w:jc w:val="both"/>
        <w:rPr>
          <w:rFonts w:ascii="Times New Roman" w:hAnsi="Times New Roman" w:cs="Times New Roman"/>
          <w:sz w:val="24"/>
          <w:szCs w:val="24"/>
          <w:lang w:val="es-ES"/>
        </w:rPr>
      </w:pPr>
      <w:r w:rsidRPr="001D2D29">
        <w:rPr>
          <w:rFonts w:ascii="Times New Roman" w:hAnsi="Times New Roman" w:cs="Times New Roman"/>
          <w:sz w:val="28"/>
          <w:szCs w:val="24"/>
          <w:lang w:val="es-ES"/>
        </w:rPr>
        <w:t>Introducción</w:t>
      </w:r>
    </w:p>
    <w:p w14:paraId="79046CF4" w14:textId="77777777" w:rsidR="00520824" w:rsidRPr="001D2D29" w:rsidRDefault="002071C3" w:rsidP="001D2D29">
      <w:pPr>
        <w:jc w:val="both"/>
        <w:rPr>
          <w:rFonts w:ascii="Times New Roman" w:hAnsi="Times New Roman" w:cs="Times New Roman"/>
          <w:sz w:val="24"/>
          <w:szCs w:val="24"/>
          <w:lang w:val="es-ES"/>
        </w:rPr>
      </w:pPr>
      <w:r w:rsidRPr="001D2D29">
        <w:rPr>
          <w:rFonts w:ascii="Times New Roman" w:hAnsi="Times New Roman" w:cs="Times New Roman"/>
          <w:sz w:val="24"/>
          <w:szCs w:val="24"/>
          <w:lang w:val="es-ES"/>
        </w:rPr>
        <w:t>Este informe presenta un problema cotidiano relacionado con la agricultura, donde se utiliza la interpolación de Newton para predecir el rendimiento de una cosecha de maíz en función de la cantidad de fertilizante utilizado. A través de este enfoque, se busca facilitar la toma de decisiones en la fertilización para optimizar el rendimiento.</w:t>
      </w:r>
    </w:p>
    <w:p w14:paraId="39D4C460" w14:textId="77777777" w:rsidR="00520824" w:rsidRPr="001D2D29" w:rsidRDefault="002071C3" w:rsidP="001D2D29">
      <w:pPr>
        <w:pStyle w:val="Ttulo2"/>
        <w:jc w:val="both"/>
        <w:rPr>
          <w:rFonts w:ascii="Times New Roman" w:hAnsi="Times New Roman" w:cs="Times New Roman"/>
          <w:sz w:val="28"/>
          <w:szCs w:val="24"/>
          <w:lang w:val="es-ES"/>
        </w:rPr>
      </w:pPr>
      <w:r w:rsidRPr="001D2D29">
        <w:rPr>
          <w:rFonts w:ascii="Times New Roman" w:hAnsi="Times New Roman" w:cs="Times New Roman"/>
          <w:sz w:val="28"/>
          <w:szCs w:val="24"/>
          <w:lang w:val="es-ES"/>
        </w:rPr>
        <w:t>Problema Cotidiano</w:t>
      </w:r>
    </w:p>
    <w:p w14:paraId="327E7AE8" w14:textId="5E5D9BF4" w:rsidR="00520824" w:rsidRDefault="002071C3" w:rsidP="001D2D29">
      <w:pPr>
        <w:jc w:val="both"/>
        <w:rPr>
          <w:rFonts w:ascii="Times New Roman" w:hAnsi="Times New Roman" w:cs="Times New Roman"/>
          <w:sz w:val="24"/>
          <w:szCs w:val="24"/>
          <w:lang w:val="es-ES"/>
        </w:rPr>
      </w:pPr>
      <w:r w:rsidRPr="001D2D29">
        <w:rPr>
          <w:rFonts w:ascii="Times New Roman" w:hAnsi="Times New Roman" w:cs="Times New Roman"/>
          <w:sz w:val="24"/>
          <w:szCs w:val="24"/>
          <w:lang w:val="es-ES"/>
        </w:rPr>
        <w:t>Un agricultor desea predecir el rendimiento de su cosecha de maíz basado en la cantidad de fertilizante aplicado. Para ello, se han recolectado datos de diferentes experimentos donde se utilizaron diversas cantidades de fertilizante y se registraron los rendimientos correspondientes.</w:t>
      </w:r>
    </w:p>
    <w:p w14:paraId="4834D1E8" w14:textId="454B4773" w:rsidR="00384077" w:rsidRDefault="00384077" w:rsidP="001D2D29">
      <w:pPr>
        <w:jc w:val="both"/>
        <w:rPr>
          <w:rFonts w:ascii="Times New Roman" w:hAnsi="Times New Roman" w:cs="Times New Roman"/>
          <w:sz w:val="24"/>
          <w:szCs w:val="24"/>
          <w:lang w:val="es-ES"/>
        </w:rPr>
      </w:pPr>
      <w:r>
        <w:rPr>
          <w:rFonts w:ascii="Times New Roman" w:hAnsi="Times New Roman" w:cs="Times New Roman"/>
          <w:noProof/>
          <w:sz w:val="24"/>
          <w:szCs w:val="24"/>
          <w:lang w:val="es-ES"/>
        </w:rPr>
        <w:drawing>
          <wp:anchor distT="0" distB="0" distL="114300" distR="114300" simplePos="0" relativeHeight="251658240" behindDoc="0" locked="0" layoutInCell="1" allowOverlap="1" wp14:anchorId="5D4102A2" wp14:editId="36F8DDF2">
            <wp:simplePos x="0" y="0"/>
            <wp:positionH relativeFrom="margin">
              <wp:align>center</wp:align>
            </wp:positionH>
            <wp:positionV relativeFrom="paragraph">
              <wp:posOffset>254000</wp:posOffset>
            </wp:positionV>
            <wp:extent cx="3909695" cy="2324100"/>
            <wp:effectExtent l="0" t="0" r="0" b="0"/>
            <wp:wrapThrough wrapText="bothSides">
              <wp:wrapPolygon edited="0">
                <wp:start x="0" y="0"/>
                <wp:lineTo x="0" y="21423"/>
                <wp:lineTo x="21470" y="21423"/>
                <wp:lineTo x="21470"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9695"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99D5CE" w14:textId="47AC151B" w:rsidR="00384077" w:rsidRDefault="00384077" w:rsidP="001D2D29">
      <w:pPr>
        <w:jc w:val="both"/>
        <w:rPr>
          <w:rFonts w:ascii="Times New Roman" w:hAnsi="Times New Roman" w:cs="Times New Roman"/>
          <w:sz w:val="24"/>
          <w:szCs w:val="24"/>
          <w:lang w:val="es-ES"/>
        </w:rPr>
      </w:pPr>
    </w:p>
    <w:p w14:paraId="2FB27B69" w14:textId="6D35335F" w:rsidR="00384077" w:rsidRDefault="00384077" w:rsidP="001D2D29">
      <w:pPr>
        <w:jc w:val="both"/>
        <w:rPr>
          <w:rFonts w:ascii="Times New Roman" w:hAnsi="Times New Roman" w:cs="Times New Roman"/>
          <w:sz w:val="24"/>
          <w:szCs w:val="24"/>
          <w:lang w:val="es-ES"/>
        </w:rPr>
      </w:pPr>
    </w:p>
    <w:p w14:paraId="2D00C79D" w14:textId="11F68E81" w:rsidR="00384077" w:rsidRDefault="00384077" w:rsidP="001D2D29">
      <w:pPr>
        <w:jc w:val="both"/>
        <w:rPr>
          <w:rFonts w:ascii="Times New Roman" w:hAnsi="Times New Roman" w:cs="Times New Roman"/>
          <w:sz w:val="24"/>
          <w:szCs w:val="24"/>
          <w:lang w:val="es-ES"/>
        </w:rPr>
      </w:pPr>
    </w:p>
    <w:p w14:paraId="3AC5B4BE" w14:textId="4DB3BA9C" w:rsidR="00384077" w:rsidRDefault="00384077" w:rsidP="001D2D29">
      <w:pPr>
        <w:jc w:val="both"/>
        <w:rPr>
          <w:rFonts w:ascii="Times New Roman" w:hAnsi="Times New Roman" w:cs="Times New Roman"/>
          <w:sz w:val="24"/>
          <w:szCs w:val="24"/>
          <w:lang w:val="es-ES"/>
        </w:rPr>
      </w:pPr>
    </w:p>
    <w:p w14:paraId="030AC77F" w14:textId="33EE4410" w:rsidR="00384077" w:rsidRDefault="00384077" w:rsidP="001D2D29">
      <w:pPr>
        <w:jc w:val="both"/>
        <w:rPr>
          <w:rFonts w:ascii="Times New Roman" w:hAnsi="Times New Roman" w:cs="Times New Roman"/>
          <w:sz w:val="24"/>
          <w:szCs w:val="24"/>
          <w:lang w:val="es-ES"/>
        </w:rPr>
      </w:pPr>
    </w:p>
    <w:p w14:paraId="56B5E617" w14:textId="1B48D6C0" w:rsidR="00384077" w:rsidRDefault="00384077" w:rsidP="001D2D29">
      <w:pPr>
        <w:jc w:val="both"/>
        <w:rPr>
          <w:rFonts w:ascii="Times New Roman" w:hAnsi="Times New Roman" w:cs="Times New Roman"/>
          <w:sz w:val="24"/>
          <w:szCs w:val="24"/>
          <w:lang w:val="es-ES"/>
        </w:rPr>
      </w:pPr>
    </w:p>
    <w:p w14:paraId="546347C9" w14:textId="77777777" w:rsidR="00384077" w:rsidRPr="001D2D29" w:rsidRDefault="00384077" w:rsidP="001D2D29">
      <w:pPr>
        <w:jc w:val="both"/>
        <w:rPr>
          <w:rFonts w:ascii="Times New Roman" w:hAnsi="Times New Roman" w:cs="Times New Roman"/>
          <w:sz w:val="24"/>
          <w:szCs w:val="24"/>
          <w:lang w:val="es-ES"/>
        </w:rPr>
      </w:pPr>
    </w:p>
    <w:p w14:paraId="43B1DDD8" w14:textId="7D918D8C" w:rsidR="00775B13" w:rsidRDefault="00775B13" w:rsidP="001D2D29">
      <w:pPr>
        <w:pStyle w:val="Ttulo2"/>
        <w:jc w:val="both"/>
        <w:rPr>
          <w:rFonts w:ascii="Times New Roman" w:hAnsi="Times New Roman" w:cs="Times New Roman"/>
          <w:sz w:val="28"/>
          <w:szCs w:val="24"/>
          <w:lang w:val="es-ES"/>
        </w:rPr>
      </w:pPr>
    </w:p>
    <w:p w14:paraId="53F02945" w14:textId="77777777" w:rsidR="007770A1" w:rsidRPr="007770A1" w:rsidRDefault="007770A1" w:rsidP="007770A1">
      <w:pPr>
        <w:rPr>
          <w:lang w:val="es-ES"/>
        </w:rPr>
      </w:pPr>
    </w:p>
    <w:p w14:paraId="393DDC91" w14:textId="3D3209E1" w:rsidR="00520824" w:rsidRPr="001D2D29" w:rsidRDefault="002071C3" w:rsidP="001D2D29">
      <w:pPr>
        <w:pStyle w:val="Ttulo2"/>
        <w:jc w:val="both"/>
        <w:rPr>
          <w:rFonts w:ascii="Times New Roman" w:hAnsi="Times New Roman" w:cs="Times New Roman"/>
          <w:sz w:val="24"/>
          <w:szCs w:val="24"/>
          <w:lang w:val="es-ES"/>
        </w:rPr>
      </w:pPr>
      <w:r w:rsidRPr="001D2D29">
        <w:rPr>
          <w:rFonts w:ascii="Times New Roman" w:hAnsi="Times New Roman" w:cs="Times New Roman"/>
          <w:sz w:val="28"/>
          <w:szCs w:val="24"/>
          <w:lang w:val="es-ES"/>
        </w:rPr>
        <w:t>Datos</w:t>
      </w:r>
    </w:p>
    <w:p w14:paraId="1DCDE1DA" w14:textId="7E5E2A81" w:rsidR="007770A1" w:rsidRPr="001D2D29" w:rsidRDefault="002071C3" w:rsidP="001D2D29">
      <w:pPr>
        <w:rPr>
          <w:rFonts w:ascii="Times New Roman" w:hAnsi="Times New Roman" w:cs="Times New Roman"/>
          <w:sz w:val="24"/>
          <w:szCs w:val="24"/>
          <w:lang w:val="es-ES"/>
        </w:rPr>
      </w:pPr>
      <w:r w:rsidRPr="001D2D29">
        <w:rPr>
          <w:rFonts w:ascii="Times New Roman" w:hAnsi="Times New Roman" w:cs="Times New Roman"/>
          <w:sz w:val="24"/>
          <w:szCs w:val="24"/>
          <w:lang w:val="es-ES"/>
        </w:rPr>
        <w:t>Los datos recolectados son los siguientes:</w:t>
      </w:r>
      <w:r w:rsidRPr="001D2D29">
        <w:rPr>
          <w:rFonts w:ascii="Times New Roman" w:hAnsi="Times New Roman" w:cs="Times New Roman"/>
          <w:sz w:val="24"/>
          <w:szCs w:val="24"/>
          <w:lang w:val="es-ES"/>
        </w:rPr>
        <w:br/>
        <w:t>- Cantidad de fertilizante (kg): 0, 20, 40, 60, 80</w:t>
      </w:r>
      <w:r w:rsidRPr="001D2D29">
        <w:rPr>
          <w:rFonts w:ascii="Times New Roman" w:hAnsi="Times New Roman" w:cs="Times New Roman"/>
          <w:sz w:val="24"/>
          <w:szCs w:val="24"/>
          <w:lang w:val="es-ES"/>
        </w:rPr>
        <w:br/>
        <w:t>- Rendimiento (toneladas): 1.0, 1.5, 2.5, 3.5, 4.0</w:t>
      </w:r>
    </w:p>
    <w:p w14:paraId="561402C0" w14:textId="77777777" w:rsidR="00520824" w:rsidRPr="001D2D29" w:rsidRDefault="002071C3" w:rsidP="001D2D29">
      <w:pPr>
        <w:pStyle w:val="Ttulo2"/>
        <w:jc w:val="both"/>
        <w:rPr>
          <w:rFonts w:ascii="Times New Roman" w:hAnsi="Times New Roman" w:cs="Times New Roman"/>
          <w:sz w:val="28"/>
          <w:szCs w:val="24"/>
          <w:lang w:val="es-ES"/>
        </w:rPr>
      </w:pPr>
      <w:r w:rsidRPr="001D2D29">
        <w:rPr>
          <w:rFonts w:ascii="Times New Roman" w:hAnsi="Times New Roman" w:cs="Times New Roman"/>
          <w:sz w:val="28"/>
          <w:szCs w:val="24"/>
          <w:lang w:val="es-ES"/>
        </w:rPr>
        <w:t>Interpolación de Newton</w:t>
      </w:r>
    </w:p>
    <w:p w14:paraId="58BA5F48" w14:textId="037E9EFB" w:rsidR="00520824" w:rsidRDefault="002071C3" w:rsidP="001D2D29">
      <w:pPr>
        <w:jc w:val="both"/>
        <w:rPr>
          <w:rFonts w:ascii="Times New Roman" w:hAnsi="Times New Roman" w:cs="Times New Roman"/>
          <w:sz w:val="24"/>
          <w:szCs w:val="24"/>
          <w:lang w:val="es-ES"/>
        </w:rPr>
      </w:pPr>
      <w:r w:rsidRPr="001D2D29">
        <w:rPr>
          <w:rFonts w:ascii="Times New Roman" w:hAnsi="Times New Roman" w:cs="Times New Roman"/>
          <w:sz w:val="24"/>
          <w:szCs w:val="24"/>
          <w:lang w:val="es-ES"/>
        </w:rPr>
        <w:t xml:space="preserve">Se utilizará la interpolación de Newton para estimar el rendimiento para una cantidad de fertilizante que no está en los datos, específicamente 50 kg. </w:t>
      </w:r>
    </w:p>
    <w:p w14:paraId="274D014B" w14:textId="185B3845" w:rsidR="00384077" w:rsidRPr="00D92FE5" w:rsidRDefault="00775B13" w:rsidP="001D2D29">
      <w:pPr>
        <w:jc w:val="both"/>
        <w:rPr>
          <w:color w:val="E36C0A" w:themeColor="accent6" w:themeShade="BF"/>
        </w:rPr>
      </w:pPr>
      <w:r>
        <w:rPr>
          <w:noProof/>
          <w:color w:val="E36C0A" w:themeColor="accent6" w:themeShade="BF"/>
        </w:rPr>
        <w:lastRenderedPageBreak/>
        <w:drawing>
          <wp:anchor distT="0" distB="0" distL="114300" distR="114300" simplePos="0" relativeHeight="251654144" behindDoc="1" locked="0" layoutInCell="1" allowOverlap="1" wp14:anchorId="7C14AAC3" wp14:editId="4C98E379">
            <wp:simplePos x="0" y="0"/>
            <wp:positionH relativeFrom="column">
              <wp:posOffset>0</wp:posOffset>
            </wp:positionH>
            <wp:positionV relativeFrom="paragraph">
              <wp:posOffset>361315</wp:posOffset>
            </wp:positionV>
            <wp:extent cx="5486400" cy="1343025"/>
            <wp:effectExtent l="0" t="0" r="0" b="9525"/>
            <wp:wrapTight wrapText="bothSides">
              <wp:wrapPolygon edited="0">
                <wp:start x="0" y="0"/>
                <wp:lineTo x="0" y="21447"/>
                <wp:lineTo x="21525" y="21447"/>
                <wp:lineTo x="21525"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7770A1">
        <w:t>-</w:t>
      </w:r>
      <w:r w:rsidRPr="00775B13">
        <w:t xml:space="preserve"> </w:t>
      </w:r>
      <w:proofErr w:type="spellStart"/>
      <w:r w:rsidRPr="00775B13">
        <w:rPr>
          <w:color w:val="E36C0A" w:themeColor="accent6" w:themeShade="BF"/>
        </w:rPr>
        <w:t>Polinomio</w:t>
      </w:r>
      <w:proofErr w:type="spellEnd"/>
      <w:r w:rsidRPr="00775B13">
        <w:rPr>
          <w:color w:val="E36C0A" w:themeColor="accent6" w:themeShade="BF"/>
        </w:rPr>
        <w:t xml:space="preserve"> de Newton:</w:t>
      </w:r>
    </w:p>
    <w:p w14:paraId="0CFB6A7A" w14:textId="77777777" w:rsidR="00775B13" w:rsidRDefault="00775B13" w:rsidP="001D2D29">
      <w:pPr>
        <w:pStyle w:val="Ttulo2"/>
        <w:jc w:val="both"/>
        <w:rPr>
          <w:rFonts w:ascii="Times New Roman" w:hAnsi="Times New Roman" w:cs="Times New Roman"/>
          <w:sz w:val="28"/>
          <w:szCs w:val="24"/>
          <w:lang w:val="es-ES"/>
        </w:rPr>
      </w:pPr>
    </w:p>
    <w:p w14:paraId="00E63DB4" w14:textId="199890E5" w:rsidR="00520824" w:rsidRPr="001D2D29" w:rsidRDefault="002071C3" w:rsidP="001D2D29">
      <w:pPr>
        <w:pStyle w:val="Ttulo2"/>
        <w:jc w:val="both"/>
        <w:rPr>
          <w:rFonts w:ascii="Times New Roman" w:hAnsi="Times New Roman" w:cs="Times New Roman"/>
          <w:sz w:val="28"/>
          <w:szCs w:val="24"/>
          <w:lang w:val="es-ES"/>
        </w:rPr>
      </w:pPr>
      <w:r w:rsidRPr="001D2D29">
        <w:rPr>
          <w:rFonts w:ascii="Times New Roman" w:hAnsi="Times New Roman" w:cs="Times New Roman"/>
          <w:sz w:val="28"/>
          <w:szCs w:val="24"/>
          <w:lang w:val="es-ES"/>
        </w:rPr>
        <w:t>Algoritmo</w:t>
      </w:r>
    </w:p>
    <w:p w14:paraId="784D7C1C" w14:textId="2F4E60F7" w:rsidR="002D4D75" w:rsidRDefault="002071C3" w:rsidP="001D2D29">
      <w:pPr>
        <w:rPr>
          <w:rFonts w:ascii="Times New Roman" w:hAnsi="Times New Roman" w:cs="Times New Roman"/>
          <w:sz w:val="24"/>
          <w:szCs w:val="24"/>
          <w:lang w:val="es-ES"/>
        </w:rPr>
      </w:pPr>
      <w:r w:rsidRPr="001D2D29">
        <w:rPr>
          <w:rFonts w:ascii="Times New Roman" w:hAnsi="Times New Roman" w:cs="Times New Roman"/>
          <w:sz w:val="24"/>
          <w:szCs w:val="24"/>
          <w:lang w:val="es-ES"/>
        </w:rPr>
        <w:t>El proceso se desarrollará en los siguientes pasos:</w:t>
      </w:r>
      <w:r w:rsidRPr="001D2D29">
        <w:rPr>
          <w:rFonts w:ascii="Times New Roman" w:hAnsi="Times New Roman" w:cs="Times New Roman"/>
          <w:sz w:val="24"/>
          <w:szCs w:val="24"/>
          <w:lang w:val="es-ES"/>
        </w:rPr>
        <w:br/>
        <w:t>1. Datos Iniciales: Recolectar los datos de cantidad de fertilizante y los rendimientos.</w:t>
      </w:r>
      <w:r w:rsidRPr="001D2D29">
        <w:rPr>
          <w:rFonts w:ascii="Times New Roman" w:hAnsi="Times New Roman" w:cs="Times New Roman"/>
          <w:sz w:val="24"/>
          <w:szCs w:val="24"/>
          <w:lang w:val="es-ES"/>
        </w:rPr>
        <w:br/>
        <w:t>2. Construcción de la Tabla de Diferencias Divididas: Utilizar la fórmula de diferencias divididas para construir la tabla necesaria para la interpolación</w:t>
      </w:r>
      <w:r w:rsidR="002D4D75">
        <w:rPr>
          <w:rFonts w:ascii="Times New Roman" w:hAnsi="Times New Roman" w:cs="Times New Roman"/>
          <w:sz w:val="24"/>
          <w:szCs w:val="24"/>
          <w:lang w:val="es-ES"/>
        </w:rPr>
        <w:t>:</w:t>
      </w:r>
    </w:p>
    <w:p w14:paraId="6CEAA97C" w14:textId="1ABF0724" w:rsidR="002D4D75" w:rsidRPr="002D4D75" w:rsidRDefault="00D92FE5" w:rsidP="001D2D29">
      <w:pPr>
        <w:rPr>
          <w:rFonts w:ascii="Times New Roman" w:hAnsi="Times New Roman" w:cs="Times New Roman"/>
          <w:sz w:val="24"/>
          <w:szCs w:val="24"/>
          <w:lang w:val="es-ES"/>
        </w:rPr>
      </w:pPr>
      <w:r>
        <w:rPr>
          <w:rFonts w:ascii="Times New Roman" w:hAnsi="Times New Roman" w:cs="Times New Roman"/>
          <w:noProof/>
          <w:sz w:val="24"/>
          <w:szCs w:val="24"/>
          <w:lang w:val="es-ES"/>
        </w:rPr>
        <w:drawing>
          <wp:anchor distT="0" distB="0" distL="114300" distR="114300" simplePos="0" relativeHeight="251664384" behindDoc="0" locked="0" layoutInCell="1" allowOverlap="1" wp14:anchorId="443081C1" wp14:editId="2D81C05E">
            <wp:simplePos x="0" y="0"/>
            <wp:positionH relativeFrom="margin">
              <wp:align>center</wp:align>
            </wp:positionH>
            <wp:positionV relativeFrom="paragraph">
              <wp:posOffset>657225</wp:posOffset>
            </wp:positionV>
            <wp:extent cx="4943475" cy="1771650"/>
            <wp:effectExtent l="0" t="0" r="9525" b="0"/>
            <wp:wrapThrough wrapText="bothSides">
              <wp:wrapPolygon edited="0">
                <wp:start x="0" y="0"/>
                <wp:lineTo x="0" y="21368"/>
                <wp:lineTo x="21558" y="21368"/>
                <wp:lineTo x="2155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D4D75">
        <w:t>-</w:t>
      </w:r>
      <w:proofErr w:type="spellStart"/>
      <w:r w:rsidR="002D4D75" w:rsidRPr="002D4D75">
        <w:rPr>
          <w:rFonts w:ascii="Times New Roman" w:hAnsi="Times New Roman" w:cs="Times New Roman"/>
          <w:sz w:val="24"/>
          <w:szCs w:val="24"/>
        </w:rPr>
        <w:t>Aquí</w:t>
      </w:r>
      <w:proofErr w:type="spellEnd"/>
      <w:r w:rsidR="002D4D75" w:rsidRPr="002D4D75">
        <w:rPr>
          <w:rFonts w:ascii="Times New Roman" w:hAnsi="Times New Roman" w:cs="Times New Roman"/>
          <w:sz w:val="24"/>
          <w:szCs w:val="24"/>
        </w:rPr>
        <w:t xml:space="preserve"> </w:t>
      </w:r>
      <w:proofErr w:type="spellStart"/>
      <w:r w:rsidR="002D4D75" w:rsidRPr="002D4D75">
        <w:rPr>
          <w:rFonts w:ascii="Times New Roman" w:hAnsi="Times New Roman" w:cs="Times New Roman"/>
          <w:sz w:val="24"/>
          <w:szCs w:val="24"/>
        </w:rPr>
        <w:t>tienes</w:t>
      </w:r>
      <w:proofErr w:type="spellEnd"/>
      <w:r w:rsidR="002D4D75" w:rsidRPr="002D4D75">
        <w:rPr>
          <w:rFonts w:ascii="Times New Roman" w:hAnsi="Times New Roman" w:cs="Times New Roman"/>
          <w:sz w:val="24"/>
          <w:szCs w:val="24"/>
        </w:rPr>
        <w:t xml:space="preserve"> la </w:t>
      </w:r>
      <w:proofErr w:type="spellStart"/>
      <w:r w:rsidR="002D4D75" w:rsidRPr="002D4D75">
        <w:rPr>
          <w:rFonts w:ascii="Times New Roman" w:hAnsi="Times New Roman" w:cs="Times New Roman"/>
          <w:sz w:val="24"/>
          <w:szCs w:val="24"/>
        </w:rPr>
        <w:t>tabla</w:t>
      </w:r>
      <w:proofErr w:type="spellEnd"/>
      <w:r w:rsidR="002D4D75" w:rsidRPr="002D4D75">
        <w:rPr>
          <w:rFonts w:ascii="Times New Roman" w:hAnsi="Times New Roman" w:cs="Times New Roman"/>
          <w:sz w:val="24"/>
          <w:szCs w:val="24"/>
        </w:rPr>
        <w:t xml:space="preserve"> de </w:t>
      </w:r>
      <w:proofErr w:type="spellStart"/>
      <w:r w:rsidR="002D4D75" w:rsidRPr="002D4D75">
        <w:rPr>
          <w:rFonts w:ascii="Times New Roman" w:hAnsi="Times New Roman" w:cs="Times New Roman"/>
          <w:sz w:val="24"/>
          <w:szCs w:val="24"/>
        </w:rPr>
        <w:t>diferencias</w:t>
      </w:r>
      <w:proofErr w:type="spellEnd"/>
      <w:r w:rsidR="002D4D75" w:rsidRPr="002D4D75">
        <w:rPr>
          <w:rFonts w:ascii="Times New Roman" w:hAnsi="Times New Roman" w:cs="Times New Roman"/>
          <w:sz w:val="24"/>
          <w:szCs w:val="24"/>
        </w:rPr>
        <w:t xml:space="preserve"> </w:t>
      </w:r>
      <w:proofErr w:type="spellStart"/>
      <w:r w:rsidR="002D4D75" w:rsidRPr="002D4D75">
        <w:rPr>
          <w:rFonts w:ascii="Times New Roman" w:hAnsi="Times New Roman" w:cs="Times New Roman"/>
          <w:sz w:val="24"/>
          <w:szCs w:val="24"/>
        </w:rPr>
        <w:t>divididas</w:t>
      </w:r>
      <w:proofErr w:type="spellEnd"/>
      <w:r w:rsidR="002D4D75" w:rsidRPr="002D4D75">
        <w:rPr>
          <w:rFonts w:ascii="Times New Roman" w:hAnsi="Times New Roman" w:cs="Times New Roman"/>
          <w:sz w:val="24"/>
          <w:szCs w:val="24"/>
        </w:rPr>
        <w:t xml:space="preserve"> </w:t>
      </w:r>
      <w:proofErr w:type="spellStart"/>
      <w:r w:rsidR="002D4D75" w:rsidRPr="002D4D75">
        <w:rPr>
          <w:rFonts w:ascii="Times New Roman" w:hAnsi="Times New Roman" w:cs="Times New Roman"/>
          <w:sz w:val="24"/>
          <w:szCs w:val="24"/>
        </w:rPr>
        <w:t>calculada</w:t>
      </w:r>
      <w:proofErr w:type="spellEnd"/>
      <w:r w:rsidR="002D4D75" w:rsidRPr="002D4D75">
        <w:rPr>
          <w:rFonts w:ascii="Times New Roman" w:hAnsi="Times New Roman" w:cs="Times New Roman"/>
          <w:sz w:val="24"/>
          <w:szCs w:val="24"/>
        </w:rPr>
        <w:t xml:space="preserve"> para los </w:t>
      </w:r>
      <w:proofErr w:type="spellStart"/>
      <w:r w:rsidR="002D4D75" w:rsidRPr="002D4D75">
        <w:rPr>
          <w:rFonts w:ascii="Times New Roman" w:hAnsi="Times New Roman" w:cs="Times New Roman"/>
          <w:sz w:val="24"/>
          <w:szCs w:val="24"/>
        </w:rPr>
        <w:t>datos</w:t>
      </w:r>
      <w:proofErr w:type="spellEnd"/>
      <w:r w:rsidR="002D4D75" w:rsidRPr="002D4D75">
        <w:rPr>
          <w:rFonts w:ascii="Times New Roman" w:hAnsi="Times New Roman" w:cs="Times New Roman"/>
          <w:sz w:val="24"/>
          <w:szCs w:val="24"/>
        </w:rPr>
        <w:t xml:space="preserve"> de </w:t>
      </w:r>
      <w:proofErr w:type="spellStart"/>
      <w:r w:rsidR="002D4D75" w:rsidRPr="002D4D75">
        <w:rPr>
          <w:rFonts w:ascii="Times New Roman" w:hAnsi="Times New Roman" w:cs="Times New Roman"/>
          <w:sz w:val="24"/>
          <w:szCs w:val="24"/>
        </w:rPr>
        <w:t>cantidad</w:t>
      </w:r>
      <w:proofErr w:type="spellEnd"/>
      <w:r w:rsidR="002D4D75" w:rsidRPr="002D4D75">
        <w:rPr>
          <w:rFonts w:ascii="Times New Roman" w:hAnsi="Times New Roman" w:cs="Times New Roman"/>
          <w:sz w:val="24"/>
          <w:szCs w:val="24"/>
        </w:rPr>
        <w:t xml:space="preserve"> de </w:t>
      </w:r>
      <w:proofErr w:type="spellStart"/>
      <w:r w:rsidR="002D4D75" w:rsidRPr="002D4D75">
        <w:rPr>
          <w:rFonts w:ascii="Times New Roman" w:hAnsi="Times New Roman" w:cs="Times New Roman"/>
          <w:sz w:val="24"/>
          <w:szCs w:val="24"/>
        </w:rPr>
        <w:t>fertilizante</w:t>
      </w:r>
      <w:proofErr w:type="spellEnd"/>
      <w:r w:rsidR="002D4D75" w:rsidRPr="002D4D75">
        <w:rPr>
          <w:rFonts w:ascii="Times New Roman" w:hAnsi="Times New Roman" w:cs="Times New Roman"/>
          <w:sz w:val="24"/>
          <w:szCs w:val="24"/>
        </w:rPr>
        <w:t xml:space="preserve"> (kg) y </w:t>
      </w:r>
      <w:proofErr w:type="spellStart"/>
      <w:r w:rsidR="002D4D75" w:rsidRPr="002D4D75">
        <w:rPr>
          <w:rFonts w:ascii="Times New Roman" w:hAnsi="Times New Roman" w:cs="Times New Roman"/>
          <w:sz w:val="24"/>
          <w:szCs w:val="24"/>
        </w:rPr>
        <w:t>rendimiento</w:t>
      </w:r>
      <w:proofErr w:type="spellEnd"/>
      <w:r w:rsidR="002D4D75" w:rsidRPr="002D4D75">
        <w:rPr>
          <w:rFonts w:ascii="Times New Roman" w:hAnsi="Times New Roman" w:cs="Times New Roman"/>
          <w:sz w:val="24"/>
          <w:szCs w:val="24"/>
        </w:rPr>
        <w:t xml:space="preserve"> (</w:t>
      </w:r>
      <w:proofErr w:type="spellStart"/>
      <w:r w:rsidR="002D4D75" w:rsidRPr="002D4D75">
        <w:rPr>
          <w:rFonts w:ascii="Times New Roman" w:hAnsi="Times New Roman" w:cs="Times New Roman"/>
          <w:sz w:val="24"/>
          <w:szCs w:val="24"/>
        </w:rPr>
        <w:t>toneladas</w:t>
      </w:r>
      <w:proofErr w:type="spellEnd"/>
      <w:r w:rsidR="002D4D75" w:rsidRPr="002D4D75">
        <w:rPr>
          <w:rFonts w:ascii="Times New Roman" w:hAnsi="Times New Roman" w:cs="Times New Roman"/>
          <w:sz w:val="24"/>
          <w:szCs w:val="24"/>
        </w:rPr>
        <w:t>):</w:t>
      </w:r>
    </w:p>
    <w:p w14:paraId="3C0D90FE" w14:textId="2E1FF321" w:rsidR="007770A1" w:rsidRDefault="007770A1" w:rsidP="001D2D29">
      <w:pPr>
        <w:rPr>
          <w:rFonts w:ascii="Times New Roman" w:hAnsi="Times New Roman" w:cs="Times New Roman"/>
          <w:sz w:val="24"/>
          <w:szCs w:val="24"/>
          <w:lang w:val="es-ES"/>
        </w:rPr>
      </w:pPr>
    </w:p>
    <w:p w14:paraId="085BFDBD" w14:textId="0EBB21D5" w:rsidR="002D4D75" w:rsidRPr="002D4D75" w:rsidRDefault="002D4D75" w:rsidP="001D2D29">
      <w:pPr>
        <w:rPr>
          <w:rFonts w:ascii="Times New Roman" w:hAnsi="Times New Roman" w:cs="Times New Roman"/>
          <w:sz w:val="24"/>
          <w:szCs w:val="24"/>
          <w:lang w:val="es-ES"/>
        </w:rPr>
      </w:pPr>
      <w:r w:rsidRPr="002D4D75">
        <w:rPr>
          <w:rFonts w:ascii="Times New Roman" w:hAnsi="Times New Roman" w:cs="Times New Roman"/>
          <w:sz w:val="24"/>
          <w:szCs w:val="24"/>
          <w:lang w:val="es-ES"/>
        </w:rPr>
        <w:t>-</w:t>
      </w:r>
      <w:r w:rsidRPr="002D4D75">
        <w:rPr>
          <w:rFonts w:ascii="Times New Roman" w:hAnsi="Times New Roman" w:cs="Times New Roman"/>
          <w:sz w:val="24"/>
          <w:szCs w:val="24"/>
        </w:rPr>
        <w:t xml:space="preserve"> </w:t>
      </w:r>
      <w:proofErr w:type="spellStart"/>
      <w:r w:rsidRPr="002D4D75">
        <w:rPr>
          <w:rFonts w:ascii="Times New Roman" w:hAnsi="Times New Roman" w:cs="Times New Roman"/>
          <w:sz w:val="24"/>
          <w:szCs w:val="24"/>
        </w:rPr>
        <w:t>Esta</w:t>
      </w:r>
      <w:proofErr w:type="spellEnd"/>
      <w:r w:rsidRPr="002D4D75">
        <w:rPr>
          <w:rFonts w:ascii="Times New Roman" w:hAnsi="Times New Roman" w:cs="Times New Roman"/>
          <w:sz w:val="24"/>
          <w:szCs w:val="24"/>
        </w:rPr>
        <w:t xml:space="preserve"> </w:t>
      </w:r>
      <w:proofErr w:type="spellStart"/>
      <w:r w:rsidRPr="002D4D75">
        <w:rPr>
          <w:rFonts w:ascii="Times New Roman" w:hAnsi="Times New Roman" w:cs="Times New Roman"/>
          <w:sz w:val="24"/>
          <w:szCs w:val="24"/>
        </w:rPr>
        <w:t>tabla</w:t>
      </w:r>
      <w:proofErr w:type="spellEnd"/>
      <w:r w:rsidRPr="002D4D75">
        <w:rPr>
          <w:rFonts w:ascii="Times New Roman" w:hAnsi="Times New Roman" w:cs="Times New Roman"/>
          <w:sz w:val="24"/>
          <w:szCs w:val="24"/>
        </w:rPr>
        <w:t xml:space="preserve"> </w:t>
      </w:r>
      <w:proofErr w:type="spellStart"/>
      <w:r w:rsidRPr="002D4D75">
        <w:rPr>
          <w:rFonts w:ascii="Times New Roman" w:hAnsi="Times New Roman" w:cs="Times New Roman"/>
          <w:sz w:val="24"/>
          <w:szCs w:val="24"/>
        </w:rPr>
        <w:t>muestra</w:t>
      </w:r>
      <w:proofErr w:type="spellEnd"/>
      <w:r w:rsidRPr="002D4D75">
        <w:rPr>
          <w:rFonts w:ascii="Times New Roman" w:hAnsi="Times New Roman" w:cs="Times New Roman"/>
          <w:sz w:val="24"/>
          <w:szCs w:val="24"/>
        </w:rPr>
        <w:t xml:space="preserve"> </w:t>
      </w:r>
      <w:proofErr w:type="spellStart"/>
      <w:r w:rsidRPr="002D4D75">
        <w:rPr>
          <w:rFonts w:ascii="Times New Roman" w:hAnsi="Times New Roman" w:cs="Times New Roman"/>
          <w:sz w:val="24"/>
          <w:szCs w:val="24"/>
        </w:rPr>
        <w:t>cómo</w:t>
      </w:r>
      <w:proofErr w:type="spellEnd"/>
      <w:r w:rsidRPr="002D4D75">
        <w:rPr>
          <w:rFonts w:ascii="Times New Roman" w:hAnsi="Times New Roman" w:cs="Times New Roman"/>
          <w:sz w:val="24"/>
          <w:szCs w:val="24"/>
        </w:rPr>
        <w:t xml:space="preserve"> </w:t>
      </w:r>
      <w:proofErr w:type="spellStart"/>
      <w:r w:rsidRPr="002D4D75">
        <w:rPr>
          <w:rFonts w:ascii="Times New Roman" w:hAnsi="Times New Roman" w:cs="Times New Roman"/>
          <w:sz w:val="24"/>
          <w:szCs w:val="24"/>
        </w:rPr>
        <w:t>varían</w:t>
      </w:r>
      <w:proofErr w:type="spellEnd"/>
      <w:r w:rsidRPr="002D4D75">
        <w:rPr>
          <w:rFonts w:ascii="Times New Roman" w:hAnsi="Times New Roman" w:cs="Times New Roman"/>
          <w:sz w:val="24"/>
          <w:szCs w:val="24"/>
        </w:rPr>
        <w:t xml:space="preserve"> las </w:t>
      </w:r>
      <w:proofErr w:type="spellStart"/>
      <w:r w:rsidRPr="002D4D75">
        <w:rPr>
          <w:rFonts w:ascii="Times New Roman" w:hAnsi="Times New Roman" w:cs="Times New Roman"/>
          <w:sz w:val="24"/>
          <w:szCs w:val="24"/>
        </w:rPr>
        <w:t>diferencias</w:t>
      </w:r>
      <w:proofErr w:type="spellEnd"/>
      <w:r w:rsidRPr="002D4D75">
        <w:rPr>
          <w:rFonts w:ascii="Times New Roman" w:hAnsi="Times New Roman" w:cs="Times New Roman"/>
          <w:sz w:val="24"/>
          <w:szCs w:val="24"/>
        </w:rPr>
        <w:t xml:space="preserve"> </w:t>
      </w:r>
      <w:proofErr w:type="spellStart"/>
      <w:r w:rsidRPr="002D4D75">
        <w:rPr>
          <w:rFonts w:ascii="Times New Roman" w:hAnsi="Times New Roman" w:cs="Times New Roman"/>
          <w:sz w:val="24"/>
          <w:szCs w:val="24"/>
        </w:rPr>
        <w:t>divididas</w:t>
      </w:r>
      <w:proofErr w:type="spellEnd"/>
      <w:r w:rsidRPr="002D4D75">
        <w:rPr>
          <w:rFonts w:ascii="Times New Roman" w:hAnsi="Times New Roman" w:cs="Times New Roman"/>
          <w:sz w:val="24"/>
          <w:szCs w:val="24"/>
        </w:rPr>
        <w:t xml:space="preserve"> a </w:t>
      </w:r>
      <w:proofErr w:type="spellStart"/>
      <w:r w:rsidRPr="002D4D75">
        <w:rPr>
          <w:rFonts w:ascii="Times New Roman" w:hAnsi="Times New Roman" w:cs="Times New Roman"/>
          <w:sz w:val="24"/>
          <w:szCs w:val="24"/>
        </w:rPr>
        <w:t>medida</w:t>
      </w:r>
      <w:proofErr w:type="spellEnd"/>
      <w:r w:rsidRPr="002D4D75">
        <w:rPr>
          <w:rFonts w:ascii="Times New Roman" w:hAnsi="Times New Roman" w:cs="Times New Roman"/>
          <w:sz w:val="24"/>
          <w:szCs w:val="24"/>
        </w:rPr>
        <w:t xml:space="preserve"> que </w:t>
      </w:r>
      <w:proofErr w:type="spellStart"/>
      <w:r w:rsidRPr="002D4D75">
        <w:rPr>
          <w:rFonts w:ascii="Times New Roman" w:hAnsi="Times New Roman" w:cs="Times New Roman"/>
          <w:sz w:val="24"/>
          <w:szCs w:val="24"/>
        </w:rPr>
        <w:t>aumentas</w:t>
      </w:r>
      <w:proofErr w:type="spellEnd"/>
      <w:r w:rsidRPr="002D4D75">
        <w:rPr>
          <w:rFonts w:ascii="Times New Roman" w:hAnsi="Times New Roman" w:cs="Times New Roman"/>
          <w:sz w:val="24"/>
          <w:szCs w:val="24"/>
        </w:rPr>
        <w:t xml:space="preserve"> </w:t>
      </w:r>
      <w:proofErr w:type="spellStart"/>
      <w:r w:rsidRPr="002D4D75">
        <w:rPr>
          <w:rFonts w:ascii="Times New Roman" w:hAnsi="Times New Roman" w:cs="Times New Roman"/>
          <w:sz w:val="24"/>
          <w:szCs w:val="24"/>
        </w:rPr>
        <w:t>el</w:t>
      </w:r>
      <w:proofErr w:type="spellEnd"/>
      <w:r w:rsidRPr="002D4D75">
        <w:rPr>
          <w:rFonts w:ascii="Times New Roman" w:hAnsi="Times New Roman" w:cs="Times New Roman"/>
          <w:sz w:val="24"/>
          <w:szCs w:val="24"/>
        </w:rPr>
        <w:t xml:space="preserve"> </w:t>
      </w:r>
      <w:proofErr w:type="spellStart"/>
      <w:r w:rsidRPr="002D4D75">
        <w:rPr>
          <w:rFonts w:ascii="Times New Roman" w:hAnsi="Times New Roman" w:cs="Times New Roman"/>
          <w:sz w:val="24"/>
          <w:szCs w:val="24"/>
        </w:rPr>
        <w:t>orden</w:t>
      </w:r>
      <w:proofErr w:type="spellEnd"/>
      <w:r w:rsidRPr="002D4D75">
        <w:rPr>
          <w:rFonts w:ascii="Times New Roman" w:hAnsi="Times New Roman" w:cs="Times New Roman"/>
          <w:sz w:val="24"/>
          <w:szCs w:val="24"/>
        </w:rPr>
        <w:t xml:space="preserve">. Con </w:t>
      </w:r>
      <w:proofErr w:type="spellStart"/>
      <w:r w:rsidRPr="002D4D75">
        <w:rPr>
          <w:rFonts w:ascii="Times New Roman" w:hAnsi="Times New Roman" w:cs="Times New Roman"/>
          <w:sz w:val="24"/>
          <w:szCs w:val="24"/>
        </w:rPr>
        <w:t>estos</w:t>
      </w:r>
      <w:proofErr w:type="spellEnd"/>
      <w:r w:rsidRPr="002D4D75">
        <w:rPr>
          <w:rFonts w:ascii="Times New Roman" w:hAnsi="Times New Roman" w:cs="Times New Roman"/>
          <w:sz w:val="24"/>
          <w:szCs w:val="24"/>
        </w:rPr>
        <w:t xml:space="preserve"> </w:t>
      </w:r>
      <w:proofErr w:type="spellStart"/>
      <w:r w:rsidRPr="002D4D75">
        <w:rPr>
          <w:rFonts w:ascii="Times New Roman" w:hAnsi="Times New Roman" w:cs="Times New Roman"/>
          <w:sz w:val="24"/>
          <w:szCs w:val="24"/>
        </w:rPr>
        <w:t>valores</w:t>
      </w:r>
      <w:proofErr w:type="spellEnd"/>
      <w:r w:rsidRPr="002D4D75">
        <w:rPr>
          <w:rFonts w:ascii="Times New Roman" w:hAnsi="Times New Roman" w:cs="Times New Roman"/>
          <w:sz w:val="24"/>
          <w:szCs w:val="24"/>
        </w:rPr>
        <w:t xml:space="preserve">, </w:t>
      </w:r>
      <w:proofErr w:type="spellStart"/>
      <w:r w:rsidRPr="002D4D75">
        <w:rPr>
          <w:rFonts w:ascii="Times New Roman" w:hAnsi="Times New Roman" w:cs="Times New Roman"/>
          <w:sz w:val="24"/>
          <w:szCs w:val="24"/>
        </w:rPr>
        <w:t>podemos</w:t>
      </w:r>
      <w:proofErr w:type="spellEnd"/>
      <w:r w:rsidRPr="002D4D75">
        <w:rPr>
          <w:rFonts w:ascii="Times New Roman" w:hAnsi="Times New Roman" w:cs="Times New Roman"/>
          <w:sz w:val="24"/>
          <w:szCs w:val="24"/>
        </w:rPr>
        <w:t xml:space="preserve"> </w:t>
      </w:r>
      <w:proofErr w:type="spellStart"/>
      <w:r w:rsidRPr="002D4D75">
        <w:rPr>
          <w:rFonts w:ascii="Times New Roman" w:hAnsi="Times New Roman" w:cs="Times New Roman"/>
          <w:sz w:val="24"/>
          <w:szCs w:val="24"/>
        </w:rPr>
        <w:t>construir</w:t>
      </w:r>
      <w:proofErr w:type="spellEnd"/>
      <w:r w:rsidRPr="002D4D75">
        <w:rPr>
          <w:rFonts w:ascii="Times New Roman" w:hAnsi="Times New Roman" w:cs="Times New Roman"/>
          <w:sz w:val="24"/>
          <w:szCs w:val="24"/>
        </w:rPr>
        <w:t xml:space="preserve"> </w:t>
      </w:r>
      <w:proofErr w:type="spellStart"/>
      <w:r w:rsidRPr="002D4D75">
        <w:rPr>
          <w:rFonts w:ascii="Times New Roman" w:hAnsi="Times New Roman" w:cs="Times New Roman"/>
          <w:sz w:val="24"/>
          <w:szCs w:val="24"/>
        </w:rPr>
        <w:t>el</w:t>
      </w:r>
      <w:proofErr w:type="spellEnd"/>
      <w:r w:rsidRPr="002D4D75">
        <w:rPr>
          <w:rFonts w:ascii="Times New Roman" w:hAnsi="Times New Roman" w:cs="Times New Roman"/>
          <w:sz w:val="24"/>
          <w:szCs w:val="24"/>
        </w:rPr>
        <w:t xml:space="preserve"> </w:t>
      </w:r>
      <w:proofErr w:type="spellStart"/>
      <w:r w:rsidRPr="002D4D75">
        <w:rPr>
          <w:rFonts w:ascii="Times New Roman" w:hAnsi="Times New Roman" w:cs="Times New Roman"/>
          <w:sz w:val="24"/>
          <w:szCs w:val="24"/>
        </w:rPr>
        <w:t>polinomio</w:t>
      </w:r>
      <w:proofErr w:type="spellEnd"/>
      <w:r w:rsidRPr="002D4D75">
        <w:rPr>
          <w:rFonts w:ascii="Times New Roman" w:hAnsi="Times New Roman" w:cs="Times New Roman"/>
          <w:sz w:val="24"/>
          <w:szCs w:val="24"/>
        </w:rPr>
        <w:t xml:space="preserve"> de </w:t>
      </w:r>
      <w:proofErr w:type="spellStart"/>
      <w:r w:rsidRPr="002D4D75">
        <w:rPr>
          <w:rFonts w:ascii="Times New Roman" w:hAnsi="Times New Roman" w:cs="Times New Roman"/>
          <w:sz w:val="24"/>
          <w:szCs w:val="24"/>
        </w:rPr>
        <w:t>interpolación</w:t>
      </w:r>
      <w:proofErr w:type="spellEnd"/>
      <w:r w:rsidRPr="002D4D75">
        <w:rPr>
          <w:rFonts w:ascii="Times New Roman" w:hAnsi="Times New Roman" w:cs="Times New Roman"/>
          <w:sz w:val="24"/>
          <w:szCs w:val="24"/>
        </w:rPr>
        <w:t xml:space="preserve"> de Newton para </w:t>
      </w:r>
      <w:proofErr w:type="spellStart"/>
      <w:r w:rsidRPr="002D4D75">
        <w:rPr>
          <w:rFonts w:ascii="Times New Roman" w:hAnsi="Times New Roman" w:cs="Times New Roman"/>
          <w:sz w:val="24"/>
          <w:szCs w:val="24"/>
        </w:rPr>
        <w:t>predecir</w:t>
      </w:r>
      <w:proofErr w:type="spellEnd"/>
      <w:r w:rsidRPr="002D4D75">
        <w:rPr>
          <w:rFonts w:ascii="Times New Roman" w:hAnsi="Times New Roman" w:cs="Times New Roman"/>
          <w:sz w:val="24"/>
          <w:szCs w:val="24"/>
        </w:rPr>
        <w:t xml:space="preserve"> </w:t>
      </w:r>
      <w:proofErr w:type="spellStart"/>
      <w:r w:rsidRPr="002D4D75">
        <w:rPr>
          <w:rFonts w:ascii="Times New Roman" w:hAnsi="Times New Roman" w:cs="Times New Roman"/>
          <w:sz w:val="24"/>
          <w:szCs w:val="24"/>
        </w:rPr>
        <w:t>el</w:t>
      </w:r>
      <w:proofErr w:type="spellEnd"/>
      <w:r w:rsidRPr="002D4D75">
        <w:rPr>
          <w:rFonts w:ascii="Times New Roman" w:hAnsi="Times New Roman" w:cs="Times New Roman"/>
          <w:sz w:val="24"/>
          <w:szCs w:val="24"/>
        </w:rPr>
        <w:t xml:space="preserve"> </w:t>
      </w:r>
      <w:proofErr w:type="spellStart"/>
      <w:r w:rsidRPr="002D4D75">
        <w:rPr>
          <w:rFonts w:ascii="Times New Roman" w:hAnsi="Times New Roman" w:cs="Times New Roman"/>
          <w:sz w:val="24"/>
          <w:szCs w:val="24"/>
        </w:rPr>
        <w:t>rendimiento</w:t>
      </w:r>
      <w:proofErr w:type="spellEnd"/>
      <w:r w:rsidRPr="002D4D75">
        <w:rPr>
          <w:rFonts w:ascii="Times New Roman" w:hAnsi="Times New Roman" w:cs="Times New Roman"/>
          <w:sz w:val="24"/>
          <w:szCs w:val="24"/>
        </w:rPr>
        <w:t xml:space="preserve"> </w:t>
      </w:r>
      <w:proofErr w:type="spellStart"/>
      <w:r w:rsidRPr="002D4D75">
        <w:rPr>
          <w:rFonts w:ascii="Times New Roman" w:hAnsi="Times New Roman" w:cs="Times New Roman"/>
          <w:sz w:val="24"/>
          <w:szCs w:val="24"/>
        </w:rPr>
        <w:t>en</w:t>
      </w:r>
      <w:proofErr w:type="spellEnd"/>
      <w:r w:rsidRPr="002D4D75">
        <w:rPr>
          <w:rFonts w:ascii="Times New Roman" w:hAnsi="Times New Roman" w:cs="Times New Roman"/>
          <w:sz w:val="24"/>
          <w:szCs w:val="24"/>
        </w:rPr>
        <w:t xml:space="preserve"> </w:t>
      </w:r>
      <w:proofErr w:type="spellStart"/>
      <w:r w:rsidRPr="002D4D75">
        <w:rPr>
          <w:rFonts w:ascii="Times New Roman" w:hAnsi="Times New Roman" w:cs="Times New Roman"/>
          <w:sz w:val="24"/>
          <w:szCs w:val="24"/>
        </w:rPr>
        <w:t>función</w:t>
      </w:r>
      <w:proofErr w:type="spellEnd"/>
      <w:r w:rsidRPr="002D4D75">
        <w:rPr>
          <w:rFonts w:ascii="Times New Roman" w:hAnsi="Times New Roman" w:cs="Times New Roman"/>
          <w:sz w:val="24"/>
          <w:szCs w:val="24"/>
        </w:rPr>
        <w:t xml:space="preserve"> de la </w:t>
      </w:r>
      <w:proofErr w:type="spellStart"/>
      <w:r w:rsidRPr="002D4D75">
        <w:rPr>
          <w:rFonts w:ascii="Times New Roman" w:hAnsi="Times New Roman" w:cs="Times New Roman"/>
          <w:sz w:val="24"/>
          <w:szCs w:val="24"/>
        </w:rPr>
        <w:t>cantidad</w:t>
      </w:r>
      <w:proofErr w:type="spellEnd"/>
      <w:r w:rsidRPr="002D4D75">
        <w:rPr>
          <w:rFonts w:ascii="Times New Roman" w:hAnsi="Times New Roman" w:cs="Times New Roman"/>
          <w:sz w:val="24"/>
          <w:szCs w:val="24"/>
        </w:rPr>
        <w:t xml:space="preserve"> de </w:t>
      </w:r>
      <w:proofErr w:type="spellStart"/>
      <w:r w:rsidRPr="002D4D75">
        <w:rPr>
          <w:rFonts w:ascii="Times New Roman" w:hAnsi="Times New Roman" w:cs="Times New Roman"/>
          <w:sz w:val="24"/>
          <w:szCs w:val="24"/>
        </w:rPr>
        <w:t>fertilizante</w:t>
      </w:r>
      <w:proofErr w:type="spellEnd"/>
      <w:r w:rsidRPr="002D4D75">
        <w:rPr>
          <w:rFonts w:ascii="Times New Roman" w:hAnsi="Times New Roman" w:cs="Times New Roman"/>
          <w:sz w:val="24"/>
          <w:szCs w:val="24"/>
        </w:rPr>
        <w:t>.</w:t>
      </w:r>
    </w:p>
    <w:p w14:paraId="4851D2F9" w14:textId="20612607" w:rsidR="007770A1" w:rsidRPr="007770A1" w:rsidRDefault="002071C3" w:rsidP="007770A1">
      <w:pPr>
        <w:rPr>
          <w:rFonts w:ascii="Times New Roman" w:hAnsi="Times New Roman" w:cs="Times New Roman"/>
          <w:sz w:val="24"/>
          <w:szCs w:val="24"/>
          <w:lang w:val="es-ES"/>
        </w:rPr>
      </w:pPr>
      <w:r w:rsidRPr="001D2D29">
        <w:rPr>
          <w:rFonts w:ascii="Times New Roman" w:hAnsi="Times New Roman" w:cs="Times New Roman"/>
          <w:sz w:val="24"/>
          <w:szCs w:val="24"/>
          <w:lang w:val="es-ES"/>
        </w:rPr>
        <w:br/>
        <w:t>3. Cálculo del Polinomio de Interpolación: Usar el polinomio de interpolación de Newton para calcular el rendimiento estimado para 50 kg de fertilizante.</w:t>
      </w:r>
      <w:r w:rsidRPr="001D2D29">
        <w:rPr>
          <w:rFonts w:ascii="Times New Roman" w:hAnsi="Times New Roman" w:cs="Times New Roman"/>
          <w:sz w:val="24"/>
          <w:szCs w:val="24"/>
          <w:lang w:val="es-ES"/>
        </w:rPr>
        <w:br/>
        <w:t>4. Visualización: Graficar los puntos originales y la curva de interpolación.</w:t>
      </w:r>
    </w:p>
    <w:p w14:paraId="59307D52" w14:textId="06177619" w:rsidR="002D4D75" w:rsidRPr="002D4D75" w:rsidRDefault="002071C3" w:rsidP="002D4D75">
      <w:pPr>
        <w:pStyle w:val="Ttulo2"/>
        <w:jc w:val="both"/>
        <w:rPr>
          <w:rFonts w:ascii="Times New Roman" w:hAnsi="Times New Roman" w:cs="Times New Roman"/>
          <w:sz w:val="28"/>
          <w:szCs w:val="24"/>
          <w:lang w:val="es-ES"/>
        </w:rPr>
      </w:pPr>
      <w:r w:rsidRPr="001D2D29">
        <w:rPr>
          <w:rFonts w:ascii="Times New Roman" w:hAnsi="Times New Roman" w:cs="Times New Roman"/>
          <w:sz w:val="28"/>
          <w:szCs w:val="24"/>
          <w:lang w:val="es-ES"/>
        </w:rPr>
        <w:lastRenderedPageBreak/>
        <w:t>Implementación en Python</w:t>
      </w:r>
    </w:p>
    <w:p w14:paraId="4C49DE14" w14:textId="014965F4" w:rsidR="007770A1" w:rsidRPr="001D2D29" w:rsidRDefault="002071C3" w:rsidP="001D2D29">
      <w:pPr>
        <w:jc w:val="both"/>
        <w:rPr>
          <w:rFonts w:ascii="Times New Roman" w:hAnsi="Times New Roman" w:cs="Times New Roman"/>
          <w:sz w:val="24"/>
          <w:szCs w:val="24"/>
          <w:lang w:val="es-ES"/>
        </w:rPr>
      </w:pPr>
      <w:r w:rsidRPr="001D2D29">
        <w:rPr>
          <w:rFonts w:ascii="Times New Roman" w:hAnsi="Times New Roman" w:cs="Times New Roman"/>
          <w:sz w:val="24"/>
          <w:szCs w:val="24"/>
          <w:lang w:val="es-ES"/>
        </w:rPr>
        <w:t xml:space="preserve">A </w:t>
      </w:r>
      <w:r w:rsidR="005576BB" w:rsidRPr="001D2D29">
        <w:rPr>
          <w:rFonts w:ascii="Times New Roman" w:hAnsi="Times New Roman" w:cs="Times New Roman"/>
          <w:sz w:val="24"/>
          <w:szCs w:val="24"/>
          <w:lang w:val="es-ES"/>
        </w:rPr>
        <w:t>continuación,</w:t>
      </w:r>
      <w:r w:rsidRPr="001D2D29">
        <w:rPr>
          <w:rFonts w:ascii="Times New Roman" w:hAnsi="Times New Roman" w:cs="Times New Roman"/>
          <w:sz w:val="24"/>
          <w:szCs w:val="24"/>
          <w:lang w:val="es-ES"/>
        </w:rPr>
        <w:t xml:space="preserve"> se presenta el código utilizado para implementar la interpolación de Newton y generar la gráfica correspondiente:</w:t>
      </w:r>
    </w:p>
    <w:p w14:paraId="1762E2D7"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rPr>
      </w:pPr>
      <w:r w:rsidRPr="001D2D29">
        <w:rPr>
          <w:rFonts w:ascii="Courier New" w:eastAsia="Times New Roman" w:hAnsi="Courier New" w:cs="Courier New"/>
          <w:color w:val="C586C0"/>
          <w:sz w:val="21"/>
          <w:szCs w:val="21"/>
        </w:rPr>
        <w:t>import</w:t>
      </w:r>
      <w:r w:rsidRPr="001D2D29">
        <w:rPr>
          <w:rFonts w:ascii="Courier New" w:eastAsia="Times New Roman" w:hAnsi="Courier New" w:cs="Courier New"/>
          <w:color w:val="D4D4D4"/>
          <w:sz w:val="21"/>
          <w:szCs w:val="21"/>
        </w:rPr>
        <w:t xml:space="preserve"> numpy </w:t>
      </w:r>
      <w:r w:rsidRPr="001D2D29">
        <w:rPr>
          <w:rFonts w:ascii="Courier New" w:eastAsia="Times New Roman" w:hAnsi="Courier New" w:cs="Courier New"/>
          <w:color w:val="C586C0"/>
          <w:sz w:val="21"/>
          <w:szCs w:val="21"/>
        </w:rPr>
        <w:t>as</w:t>
      </w:r>
      <w:r w:rsidRPr="001D2D29">
        <w:rPr>
          <w:rFonts w:ascii="Courier New" w:eastAsia="Times New Roman" w:hAnsi="Courier New" w:cs="Courier New"/>
          <w:color w:val="D4D4D4"/>
          <w:sz w:val="21"/>
          <w:szCs w:val="21"/>
        </w:rPr>
        <w:t xml:space="preserve"> np</w:t>
      </w:r>
    </w:p>
    <w:p w14:paraId="47A501F2"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rPr>
      </w:pPr>
      <w:r w:rsidRPr="001D2D29">
        <w:rPr>
          <w:rFonts w:ascii="Courier New" w:eastAsia="Times New Roman" w:hAnsi="Courier New" w:cs="Courier New"/>
          <w:color w:val="C586C0"/>
          <w:sz w:val="21"/>
          <w:szCs w:val="21"/>
        </w:rPr>
        <w:t>import</w:t>
      </w:r>
      <w:r w:rsidRPr="001D2D29">
        <w:rPr>
          <w:rFonts w:ascii="Courier New" w:eastAsia="Times New Roman" w:hAnsi="Courier New" w:cs="Courier New"/>
          <w:color w:val="D4D4D4"/>
          <w:sz w:val="21"/>
          <w:szCs w:val="21"/>
        </w:rPr>
        <w:t xml:space="preserve"> matplotlib.pyplot </w:t>
      </w:r>
      <w:r w:rsidRPr="001D2D29">
        <w:rPr>
          <w:rFonts w:ascii="Courier New" w:eastAsia="Times New Roman" w:hAnsi="Courier New" w:cs="Courier New"/>
          <w:color w:val="C586C0"/>
          <w:sz w:val="21"/>
          <w:szCs w:val="21"/>
        </w:rPr>
        <w:t>as</w:t>
      </w:r>
      <w:r w:rsidRPr="001D2D29">
        <w:rPr>
          <w:rFonts w:ascii="Courier New" w:eastAsia="Times New Roman" w:hAnsi="Courier New" w:cs="Courier New"/>
          <w:color w:val="D4D4D4"/>
          <w:sz w:val="21"/>
          <w:szCs w:val="21"/>
        </w:rPr>
        <w:t xml:space="preserve"> plt</w:t>
      </w:r>
    </w:p>
    <w:p w14:paraId="20488D13"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rPr>
      </w:pPr>
    </w:p>
    <w:p w14:paraId="1A58E021" w14:textId="77777777" w:rsidR="001D2D29" w:rsidRPr="00240598"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240598">
        <w:rPr>
          <w:rFonts w:ascii="Courier New" w:eastAsia="Times New Roman" w:hAnsi="Courier New" w:cs="Courier New"/>
          <w:color w:val="6AA94F"/>
          <w:sz w:val="21"/>
          <w:szCs w:val="21"/>
          <w:lang w:val="es-ES"/>
        </w:rPr>
        <w:t># Datos</w:t>
      </w:r>
    </w:p>
    <w:p w14:paraId="5E9B1DBD" w14:textId="77777777" w:rsidR="001D2D29" w:rsidRPr="00240598"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240598">
        <w:rPr>
          <w:rFonts w:ascii="Courier New" w:eastAsia="Times New Roman" w:hAnsi="Courier New" w:cs="Courier New"/>
          <w:color w:val="D4D4D4"/>
          <w:sz w:val="21"/>
          <w:szCs w:val="21"/>
          <w:lang w:val="es-ES"/>
        </w:rPr>
        <w:t xml:space="preserve">fertilizante = </w:t>
      </w:r>
      <w:proofErr w:type="spellStart"/>
      <w:proofErr w:type="gramStart"/>
      <w:r w:rsidRPr="00240598">
        <w:rPr>
          <w:rFonts w:ascii="Courier New" w:eastAsia="Times New Roman" w:hAnsi="Courier New" w:cs="Courier New"/>
          <w:color w:val="D4D4D4"/>
          <w:sz w:val="21"/>
          <w:szCs w:val="21"/>
          <w:lang w:val="es-ES"/>
        </w:rPr>
        <w:t>np.array</w:t>
      </w:r>
      <w:proofErr w:type="spellEnd"/>
      <w:proofErr w:type="gramEnd"/>
      <w:r w:rsidRPr="00240598">
        <w:rPr>
          <w:rFonts w:ascii="Courier New" w:eastAsia="Times New Roman" w:hAnsi="Courier New" w:cs="Courier New"/>
          <w:color w:val="DCDCDC"/>
          <w:sz w:val="21"/>
          <w:szCs w:val="21"/>
          <w:lang w:val="es-ES"/>
        </w:rPr>
        <w:t>([</w:t>
      </w:r>
      <w:r w:rsidRPr="00240598">
        <w:rPr>
          <w:rFonts w:ascii="Courier New" w:eastAsia="Times New Roman" w:hAnsi="Courier New" w:cs="Courier New"/>
          <w:color w:val="B5CEA8"/>
          <w:sz w:val="21"/>
          <w:szCs w:val="21"/>
          <w:lang w:val="es-ES"/>
        </w:rPr>
        <w:t>0</w:t>
      </w:r>
      <w:r w:rsidRPr="00240598">
        <w:rPr>
          <w:rFonts w:ascii="Courier New" w:eastAsia="Times New Roman" w:hAnsi="Courier New" w:cs="Courier New"/>
          <w:color w:val="DCDCDC"/>
          <w:sz w:val="21"/>
          <w:szCs w:val="21"/>
          <w:lang w:val="es-ES"/>
        </w:rPr>
        <w:t>,</w:t>
      </w:r>
      <w:r w:rsidRPr="00240598">
        <w:rPr>
          <w:rFonts w:ascii="Courier New" w:eastAsia="Times New Roman" w:hAnsi="Courier New" w:cs="Courier New"/>
          <w:color w:val="D4D4D4"/>
          <w:sz w:val="21"/>
          <w:szCs w:val="21"/>
          <w:lang w:val="es-ES"/>
        </w:rPr>
        <w:t xml:space="preserve"> </w:t>
      </w:r>
      <w:r w:rsidRPr="00240598">
        <w:rPr>
          <w:rFonts w:ascii="Courier New" w:eastAsia="Times New Roman" w:hAnsi="Courier New" w:cs="Courier New"/>
          <w:color w:val="B5CEA8"/>
          <w:sz w:val="21"/>
          <w:szCs w:val="21"/>
          <w:lang w:val="es-ES"/>
        </w:rPr>
        <w:t>20</w:t>
      </w:r>
      <w:r w:rsidRPr="00240598">
        <w:rPr>
          <w:rFonts w:ascii="Courier New" w:eastAsia="Times New Roman" w:hAnsi="Courier New" w:cs="Courier New"/>
          <w:color w:val="DCDCDC"/>
          <w:sz w:val="21"/>
          <w:szCs w:val="21"/>
          <w:lang w:val="es-ES"/>
        </w:rPr>
        <w:t>,</w:t>
      </w:r>
      <w:r w:rsidRPr="00240598">
        <w:rPr>
          <w:rFonts w:ascii="Courier New" w:eastAsia="Times New Roman" w:hAnsi="Courier New" w:cs="Courier New"/>
          <w:color w:val="D4D4D4"/>
          <w:sz w:val="21"/>
          <w:szCs w:val="21"/>
          <w:lang w:val="es-ES"/>
        </w:rPr>
        <w:t xml:space="preserve"> </w:t>
      </w:r>
      <w:r w:rsidRPr="00240598">
        <w:rPr>
          <w:rFonts w:ascii="Courier New" w:eastAsia="Times New Roman" w:hAnsi="Courier New" w:cs="Courier New"/>
          <w:color w:val="B5CEA8"/>
          <w:sz w:val="21"/>
          <w:szCs w:val="21"/>
          <w:lang w:val="es-ES"/>
        </w:rPr>
        <w:t>40</w:t>
      </w:r>
      <w:r w:rsidRPr="00240598">
        <w:rPr>
          <w:rFonts w:ascii="Courier New" w:eastAsia="Times New Roman" w:hAnsi="Courier New" w:cs="Courier New"/>
          <w:color w:val="DCDCDC"/>
          <w:sz w:val="21"/>
          <w:szCs w:val="21"/>
          <w:lang w:val="es-ES"/>
        </w:rPr>
        <w:t>,</w:t>
      </w:r>
      <w:r w:rsidRPr="00240598">
        <w:rPr>
          <w:rFonts w:ascii="Courier New" w:eastAsia="Times New Roman" w:hAnsi="Courier New" w:cs="Courier New"/>
          <w:color w:val="D4D4D4"/>
          <w:sz w:val="21"/>
          <w:szCs w:val="21"/>
          <w:lang w:val="es-ES"/>
        </w:rPr>
        <w:t xml:space="preserve"> </w:t>
      </w:r>
      <w:r w:rsidRPr="00240598">
        <w:rPr>
          <w:rFonts w:ascii="Courier New" w:eastAsia="Times New Roman" w:hAnsi="Courier New" w:cs="Courier New"/>
          <w:color w:val="B5CEA8"/>
          <w:sz w:val="21"/>
          <w:szCs w:val="21"/>
          <w:lang w:val="es-ES"/>
        </w:rPr>
        <w:t>60</w:t>
      </w:r>
      <w:r w:rsidRPr="00240598">
        <w:rPr>
          <w:rFonts w:ascii="Courier New" w:eastAsia="Times New Roman" w:hAnsi="Courier New" w:cs="Courier New"/>
          <w:color w:val="DCDCDC"/>
          <w:sz w:val="21"/>
          <w:szCs w:val="21"/>
          <w:lang w:val="es-ES"/>
        </w:rPr>
        <w:t>,</w:t>
      </w:r>
      <w:r w:rsidRPr="00240598">
        <w:rPr>
          <w:rFonts w:ascii="Courier New" w:eastAsia="Times New Roman" w:hAnsi="Courier New" w:cs="Courier New"/>
          <w:color w:val="D4D4D4"/>
          <w:sz w:val="21"/>
          <w:szCs w:val="21"/>
          <w:lang w:val="es-ES"/>
        </w:rPr>
        <w:t xml:space="preserve"> </w:t>
      </w:r>
      <w:r w:rsidRPr="00240598">
        <w:rPr>
          <w:rFonts w:ascii="Courier New" w:eastAsia="Times New Roman" w:hAnsi="Courier New" w:cs="Courier New"/>
          <w:color w:val="B5CEA8"/>
          <w:sz w:val="21"/>
          <w:szCs w:val="21"/>
          <w:lang w:val="es-ES"/>
        </w:rPr>
        <w:t>80</w:t>
      </w:r>
      <w:r w:rsidRPr="00240598">
        <w:rPr>
          <w:rFonts w:ascii="Courier New" w:eastAsia="Times New Roman" w:hAnsi="Courier New" w:cs="Courier New"/>
          <w:color w:val="DCDCDC"/>
          <w:sz w:val="21"/>
          <w:szCs w:val="21"/>
          <w:lang w:val="es-ES"/>
        </w:rPr>
        <w:t>])</w:t>
      </w:r>
    </w:p>
    <w:p w14:paraId="7FD0CDFF"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D4D4D4"/>
          <w:sz w:val="21"/>
          <w:szCs w:val="21"/>
          <w:lang w:val="es-ES"/>
        </w:rPr>
        <w:t xml:space="preserve">rendimiento = </w:t>
      </w:r>
      <w:proofErr w:type="spellStart"/>
      <w:proofErr w:type="gramStart"/>
      <w:r w:rsidRPr="001D2D29">
        <w:rPr>
          <w:rFonts w:ascii="Courier New" w:eastAsia="Times New Roman" w:hAnsi="Courier New" w:cs="Courier New"/>
          <w:color w:val="D4D4D4"/>
          <w:sz w:val="21"/>
          <w:szCs w:val="21"/>
          <w:lang w:val="es-ES"/>
        </w:rPr>
        <w:t>np.array</w:t>
      </w:r>
      <w:proofErr w:type="spellEnd"/>
      <w:proofErr w:type="gramEnd"/>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B5CEA8"/>
          <w:sz w:val="21"/>
          <w:szCs w:val="21"/>
          <w:lang w:val="es-ES"/>
        </w:rPr>
        <w:t>1.0</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w:t>
      </w:r>
      <w:r w:rsidRPr="001D2D29">
        <w:rPr>
          <w:rFonts w:ascii="Courier New" w:eastAsia="Times New Roman" w:hAnsi="Courier New" w:cs="Courier New"/>
          <w:color w:val="B5CEA8"/>
          <w:sz w:val="21"/>
          <w:szCs w:val="21"/>
          <w:lang w:val="es-ES"/>
        </w:rPr>
        <w:t>1.5</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w:t>
      </w:r>
      <w:r w:rsidRPr="001D2D29">
        <w:rPr>
          <w:rFonts w:ascii="Courier New" w:eastAsia="Times New Roman" w:hAnsi="Courier New" w:cs="Courier New"/>
          <w:color w:val="B5CEA8"/>
          <w:sz w:val="21"/>
          <w:szCs w:val="21"/>
          <w:lang w:val="es-ES"/>
        </w:rPr>
        <w:t>2.5</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w:t>
      </w:r>
      <w:r w:rsidRPr="001D2D29">
        <w:rPr>
          <w:rFonts w:ascii="Courier New" w:eastAsia="Times New Roman" w:hAnsi="Courier New" w:cs="Courier New"/>
          <w:color w:val="B5CEA8"/>
          <w:sz w:val="21"/>
          <w:szCs w:val="21"/>
          <w:lang w:val="es-ES"/>
        </w:rPr>
        <w:t>3.5</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w:t>
      </w:r>
      <w:r w:rsidRPr="001D2D29">
        <w:rPr>
          <w:rFonts w:ascii="Courier New" w:eastAsia="Times New Roman" w:hAnsi="Courier New" w:cs="Courier New"/>
          <w:color w:val="B5CEA8"/>
          <w:sz w:val="21"/>
          <w:szCs w:val="21"/>
          <w:lang w:val="es-ES"/>
        </w:rPr>
        <w:t>4.0</w:t>
      </w:r>
      <w:r w:rsidRPr="001D2D29">
        <w:rPr>
          <w:rFonts w:ascii="Courier New" w:eastAsia="Times New Roman" w:hAnsi="Courier New" w:cs="Courier New"/>
          <w:color w:val="DCDCDC"/>
          <w:sz w:val="21"/>
          <w:szCs w:val="21"/>
          <w:lang w:val="es-ES"/>
        </w:rPr>
        <w:t>])</w:t>
      </w:r>
    </w:p>
    <w:p w14:paraId="087BB6E3"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p>
    <w:p w14:paraId="0D23D0B3"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6AA94F"/>
          <w:sz w:val="21"/>
          <w:szCs w:val="21"/>
          <w:lang w:val="es-ES"/>
        </w:rPr>
        <w:t># Función para calcular la tabla de diferencias divididas</w:t>
      </w:r>
    </w:p>
    <w:p w14:paraId="320A1947"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569CD6"/>
          <w:sz w:val="21"/>
          <w:szCs w:val="21"/>
          <w:lang w:val="es-ES"/>
        </w:rPr>
        <w:t>def</w:t>
      </w:r>
      <w:r w:rsidRPr="001D2D29">
        <w:rPr>
          <w:rFonts w:ascii="Courier New" w:eastAsia="Times New Roman" w:hAnsi="Courier New" w:cs="Courier New"/>
          <w:color w:val="D4D4D4"/>
          <w:sz w:val="21"/>
          <w:szCs w:val="21"/>
          <w:lang w:val="es-ES"/>
        </w:rPr>
        <w:t xml:space="preserve"> </w:t>
      </w:r>
      <w:r w:rsidRPr="001D2D29">
        <w:rPr>
          <w:rFonts w:ascii="Courier New" w:eastAsia="Times New Roman" w:hAnsi="Courier New" w:cs="Courier New"/>
          <w:color w:val="DCDCAA"/>
          <w:sz w:val="21"/>
          <w:szCs w:val="21"/>
          <w:lang w:val="es-ES"/>
        </w:rPr>
        <w:t>diferencias_divididas</w:t>
      </w:r>
      <w:r w:rsidRPr="001D2D29">
        <w:rPr>
          <w:rFonts w:ascii="Courier New" w:eastAsia="Times New Roman" w:hAnsi="Courier New" w:cs="Courier New"/>
          <w:color w:val="D4D4D4"/>
          <w:sz w:val="21"/>
          <w:szCs w:val="21"/>
          <w:lang w:val="es-ES"/>
        </w:rPr>
        <w:t>(</w:t>
      </w:r>
      <w:r w:rsidRPr="001D2D29">
        <w:rPr>
          <w:rFonts w:ascii="Courier New" w:eastAsia="Times New Roman" w:hAnsi="Courier New" w:cs="Courier New"/>
          <w:color w:val="9CDCFE"/>
          <w:sz w:val="21"/>
          <w:szCs w:val="21"/>
          <w:lang w:val="es-ES"/>
        </w:rPr>
        <w:t>x</w:t>
      </w:r>
      <w:r w:rsidRPr="001D2D29">
        <w:rPr>
          <w:rFonts w:ascii="Courier New" w:eastAsia="Times New Roman" w:hAnsi="Courier New" w:cs="Courier New"/>
          <w:color w:val="D4D4D4"/>
          <w:sz w:val="21"/>
          <w:szCs w:val="21"/>
          <w:lang w:val="es-ES"/>
        </w:rPr>
        <w:t xml:space="preserve">, </w:t>
      </w:r>
      <w:r w:rsidRPr="001D2D29">
        <w:rPr>
          <w:rFonts w:ascii="Courier New" w:eastAsia="Times New Roman" w:hAnsi="Courier New" w:cs="Courier New"/>
          <w:color w:val="9CDCFE"/>
          <w:sz w:val="21"/>
          <w:szCs w:val="21"/>
          <w:lang w:val="es-ES"/>
        </w:rPr>
        <w:t>y</w:t>
      </w:r>
      <w:r w:rsidRPr="001D2D29">
        <w:rPr>
          <w:rFonts w:ascii="Courier New" w:eastAsia="Times New Roman" w:hAnsi="Courier New" w:cs="Courier New"/>
          <w:color w:val="D4D4D4"/>
          <w:sz w:val="21"/>
          <w:szCs w:val="21"/>
          <w:lang w:val="es-ES"/>
        </w:rPr>
        <w:t>)</w:t>
      </w:r>
      <w:r w:rsidRPr="001D2D29">
        <w:rPr>
          <w:rFonts w:ascii="Courier New" w:eastAsia="Times New Roman" w:hAnsi="Courier New" w:cs="Courier New"/>
          <w:color w:val="DCDCDC"/>
          <w:sz w:val="21"/>
          <w:szCs w:val="21"/>
          <w:lang w:val="es-ES"/>
        </w:rPr>
        <w:t>:</w:t>
      </w:r>
    </w:p>
    <w:p w14:paraId="48787FC0"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D4D4D4"/>
          <w:sz w:val="21"/>
          <w:szCs w:val="21"/>
          <w:lang w:val="es-ES"/>
        </w:rPr>
        <w:t xml:space="preserve">    n = </w:t>
      </w:r>
      <w:r w:rsidRPr="001D2D29">
        <w:rPr>
          <w:rFonts w:ascii="Courier New" w:eastAsia="Times New Roman" w:hAnsi="Courier New" w:cs="Courier New"/>
          <w:color w:val="DCDCAA"/>
          <w:sz w:val="21"/>
          <w:szCs w:val="21"/>
          <w:lang w:val="es-ES"/>
        </w:rPr>
        <w:t>len</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y</w:t>
      </w:r>
      <w:r w:rsidRPr="001D2D29">
        <w:rPr>
          <w:rFonts w:ascii="Courier New" w:eastAsia="Times New Roman" w:hAnsi="Courier New" w:cs="Courier New"/>
          <w:color w:val="DCDCDC"/>
          <w:sz w:val="21"/>
          <w:szCs w:val="21"/>
          <w:lang w:val="es-ES"/>
        </w:rPr>
        <w:t>)</w:t>
      </w:r>
    </w:p>
    <w:p w14:paraId="51C9C31D"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D4D4D4"/>
          <w:sz w:val="21"/>
          <w:szCs w:val="21"/>
          <w:lang w:val="es-ES"/>
        </w:rPr>
        <w:t>    coeficientes = np.zeros</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n</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n</w:t>
      </w:r>
      <w:r w:rsidRPr="001D2D29">
        <w:rPr>
          <w:rFonts w:ascii="Courier New" w:eastAsia="Times New Roman" w:hAnsi="Courier New" w:cs="Courier New"/>
          <w:color w:val="DCDCDC"/>
          <w:sz w:val="21"/>
          <w:szCs w:val="21"/>
          <w:lang w:val="es-ES"/>
        </w:rPr>
        <w:t>))</w:t>
      </w:r>
    </w:p>
    <w:p w14:paraId="444F0B9F"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rPr>
      </w:pPr>
      <w:r w:rsidRPr="001D2D29">
        <w:rPr>
          <w:rFonts w:ascii="Courier New" w:eastAsia="Times New Roman" w:hAnsi="Courier New" w:cs="Courier New"/>
          <w:color w:val="D4D4D4"/>
          <w:sz w:val="21"/>
          <w:szCs w:val="21"/>
          <w:lang w:val="es-ES"/>
        </w:rPr>
        <w:t xml:space="preserve">    </w:t>
      </w:r>
      <w:r w:rsidRPr="001D2D29">
        <w:rPr>
          <w:rFonts w:ascii="Courier New" w:eastAsia="Times New Roman" w:hAnsi="Courier New" w:cs="Courier New"/>
          <w:color w:val="D4D4D4"/>
          <w:sz w:val="21"/>
          <w:szCs w:val="21"/>
        </w:rPr>
        <w:t>coeficientes</w:t>
      </w:r>
      <w:r w:rsidRPr="001D2D29">
        <w:rPr>
          <w:rFonts w:ascii="Courier New" w:eastAsia="Times New Roman" w:hAnsi="Courier New" w:cs="Courier New"/>
          <w:color w:val="DCDCDC"/>
          <w:sz w:val="21"/>
          <w:szCs w:val="21"/>
        </w:rPr>
        <w:t>[:,</w:t>
      </w:r>
      <w:r w:rsidRPr="001D2D29">
        <w:rPr>
          <w:rFonts w:ascii="Courier New" w:eastAsia="Times New Roman" w:hAnsi="Courier New" w:cs="Courier New"/>
          <w:color w:val="D4D4D4"/>
          <w:sz w:val="21"/>
          <w:szCs w:val="21"/>
        </w:rPr>
        <w:t xml:space="preserve"> </w:t>
      </w:r>
      <w:r w:rsidRPr="001D2D29">
        <w:rPr>
          <w:rFonts w:ascii="Courier New" w:eastAsia="Times New Roman" w:hAnsi="Courier New" w:cs="Courier New"/>
          <w:color w:val="B5CEA8"/>
          <w:sz w:val="21"/>
          <w:szCs w:val="21"/>
        </w:rPr>
        <w:t>0</w:t>
      </w:r>
      <w:r w:rsidRPr="001D2D29">
        <w:rPr>
          <w:rFonts w:ascii="Courier New" w:eastAsia="Times New Roman" w:hAnsi="Courier New" w:cs="Courier New"/>
          <w:color w:val="DCDCDC"/>
          <w:sz w:val="21"/>
          <w:szCs w:val="21"/>
        </w:rPr>
        <w:t>]</w:t>
      </w:r>
      <w:r w:rsidRPr="001D2D29">
        <w:rPr>
          <w:rFonts w:ascii="Courier New" w:eastAsia="Times New Roman" w:hAnsi="Courier New" w:cs="Courier New"/>
          <w:color w:val="D4D4D4"/>
          <w:sz w:val="21"/>
          <w:szCs w:val="21"/>
        </w:rPr>
        <w:t xml:space="preserve"> = y</w:t>
      </w:r>
    </w:p>
    <w:p w14:paraId="277DB5AB"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rPr>
      </w:pPr>
    </w:p>
    <w:p w14:paraId="1CAF31F9"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rPr>
      </w:pPr>
      <w:r w:rsidRPr="001D2D29">
        <w:rPr>
          <w:rFonts w:ascii="Courier New" w:eastAsia="Times New Roman" w:hAnsi="Courier New" w:cs="Courier New"/>
          <w:color w:val="D4D4D4"/>
          <w:sz w:val="21"/>
          <w:szCs w:val="21"/>
        </w:rPr>
        <w:t xml:space="preserve">    </w:t>
      </w:r>
      <w:r w:rsidRPr="001D2D29">
        <w:rPr>
          <w:rFonts w:ascii="Courier New" w:eastAsia="Times New Roman" w:hAnsi="Courier New" w:cs="Courier New"/>
          <w:color w:val="C586C0"/>
          <w:sz w:val="21"/>
          <w:szCs w:val="21"/>
        </w:rPr>
        <w:t>for</w:t>
      </w:r>
      <w:r w:rsidRPr="001D2D29">
        <w:rPr>
          <w:rFonts w:ascii="Courier New" w:eastAsia="Times New Roman" w:hAnsi="Courier New" w:cs="Courier New"/>
          <w:color w:val="D4D4D4"/>
          <w:sz w:val="21"/>
          <w:szCs w:val="21"/>
        </w:rPr>
        <w:t xml:space="preserve"> j </w:t>
      </w:r>
      <w:r w:rsidRPr="001D2D29">
        <w:rPr>
          <w:rFonts w:ascii="Courier New" w:eastAsia="Times New Roman" w:hAnsi="Courier New" w:cs="Courier New"/>
          <w:color w:val="82C6FF"/>
          <w:sz w:val="21"/>
          <w:szCs w:val="21"/>
        </w:rPr>
        <w:t>in</w:t>
      </w:r>
      <w:r w:rsidRPr="001D2D29">
        <w:rPr>
          <w:rFonts w:ascii="Courier New" w:eastAsia="Times New Roman" w:hAnsi="Courier New" w:cs="Courier New"/>
          <w:color w:val="D4D4D4"/>
          <w:sz w:val="21"/>
          <w:szCs w:val="21"/>
        </w:rPr>
        <w:t xml:space="preserve"> </w:t>
      </w:r>
      <w:r w:rsidRPr="001D2D29">
        <w:rPr>
          <w:rFonts w:ascii="Courier New" w:eastAsia="Times New Roman" w:hAnsi="Courier New" w:cs="Courier New"/>
          <w:color w:val="DCDCAA"/>
          <w:sz w:val="21"/>
          <w:szCs w:val="21"/>
        </w:rPr>
        <w:t>range</w:t>
      </w:r>
      <w:r w:rsidRPr="001D2D29">
        <w:rPr>
          <w:rFonts w:ascii="Courier New" w:eastAsia="Times New Roman" w:hAnsi="Courier New" w:cs="Courier New"/>
          <w:color w:val="DCDCDC"/>
          <w:sz w:val="21"/>
          <w:szCs w:val="21"/>
        </w:rPr>
        <w:t>(</w:t>
      </w:r>
      <w:r w:rsidRPr="001D2D29">
        <w:rPr>
          <w:rFonts w:ascii="Courier New" w:eastAsia="Times New Roman" w:hAnsi="Courier New" w:cs="Courier New"/>
          <w:color w:val="B5CEA8"/>
          <w:sz w:val="21"/>
          <w:szCs w:val="21"/>
        </w:rPr>
        <w:t>1</w:t>
      </w:r>
      <w:r w:rsidRPr="001D2D29">
        <w:rPr>
          <w:rFonts w:ascii="Courier New" w:eastAsia="Times New Roman" w:hAnsi="Courier New" w:cs="Courier New"/>
          <w:color w:val="DCDCDC"/>
          <w:sz w:val="21"/>
          <w:szCs w:val="21"/>
        </w:rPr>
        <w:t>,</w:t>
      </w:r>
      <w:r w:rsidRPr="001D2D29">
        <w:rPr>
          <w:rFonts w:ascii="Courier New" w:eastAsia="Times New Roman" w:hAnsi="Courier New" w:cs="Courier New"/>
          <w:color w:val="D4D4D4"/>
          <w:sz w:val="21"/>
          <w:szCs w:val="21"/>
        </w:rPr>
        <w:t xml:space="preserve"> n</w:t>
      </w:r>
      <w:r w:rsidRPr="001D2D29">
        <w:rPr>
          <w:rFonts w:ascii="Courier New" w:eastAsia="Times New Roman" w:hAnsi="Courier New" w:cs="Courier New"/>
          <w:color w:val="DCDCDC"/>
          <w:sz w:val="21"/>
          <w:szCs w:val="21"/>
        </w:rPr>
        <w:t>):</w:t>
      </w:r>
    </w:p>
    <w:p w14:paraId="081CD090"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rPr>
      </w:pPr>
      <w:r w:rsidRPr="001D2D29">
        <w:rPr>
          <w:rFonts w:ascii="Courier New" w:eastAsia="Times New Roman" w:hAnsi="Courier New" w:cs="Courier New"/>
          <w:color w:val="D4D4D4"/>
          <w:sz w:val="21"/>
          <w:szCs w:val="21"/>
        </w:rPr>
        <w:t xml:space="preserve">        </w:t>
      </w:r>
      <w:r w:rsidRPr="001D2D29">
        <w:rPr>
          <w:rFonts w:ascii="Courier New" w:eastAsia="Times New Roman" w:hAnsi="Courier New" w:cs="Courier New"/>
          <w:color w:val="C586C0"/>
          <w:sz w:val="21"/>
          <w:szCs w:val="21"/>
        </w:rPr>
        <w:t>for</w:t>
      </w:r>
      <w:r w:rsidRPr="001D2D29">
        <w:rPr>
          <w:rFonts w:ascii="Courier New" w:eastAsia="Times New Roman" w:hAnsi="Courier New" w:cs="Courier New"/>
          <w:color w:val="D4D4D4"/>
          <w:sz w:val="21"/>
          <w:szCs w:val="21"/>
        </w:rPr>
        <w:t xml:space="preserve"> i </w:t>
      </w:r>
      <w:r w:rsidRPr="001D2D29">
        <w:rPr>
          <w:rFonts w:ascii="Courier New" w:eastAsia="Times New Roman" w:hAnsi="Courier New" w:cs="Courier New"/>
          <w:color w:val="82C6FF"/>
          <w:sz w:val="21"/>
          <w:szCs w:val="21"/>
        </w:rPr>
        <w:t>in</w:t>
      </w:r>
      <w:r w:rsidRPr="001D2D29">
        <w:rPr>
          <w:rFonts w:ascii="Courier New" w:eastAsia="Times New Roman" w:hAnsi="Courier New" w:cs="Courier New"/>
          <w:color w:val="D4D4D4"/>
          <w:sz w:val="21"/>
          <w:szCs w:val="21"/>
        </w:rPr>
        <w:t xml:space="preserve"> </w:t>
      </w:r>
      <w:r w:rsidRPr="001D2D29">
        <w:rPr>
          <w:rFonts w:ascii="Courier New" w:eastAsia="Times New Roman" w:hAnsi="Courier New" w:cs="Courier New"/>
          <w:color w:val="DCDCAA"/>
          <w:sz w:val="21"/>
          <w:szCs w:val="21"/>
        </w:rPr>
        <w:t>range</w:t>
      </w:r>
      <w:r w:rsidRPr="001D2D29">
        <w:rPr>
          <w:rFonts w:ascii="Courier New" w:eastAsia="Times New Roman" w:hAnsi="Courier New" w:cs="Courier New"/>
          <w:color w:val="DCDCDC"/>
          <w:sz w:val="21"/>
          <w:szCs w:val="21"/>
        </w:rPr>
        <w:t>(</w:t>
      </w:r>
      <w:r w:rsidRPr="001D2D29">
        <w:rPr>
          <w:rFonts w:ascii="Courier New" w:eastAsia="Times New Roman" w:hAnsi="Courier New" w:cs="Courier New"/>
          <w:color w:val="D4D4D4"/>
          <w:sz w:val="21"/>
          <w:szCs w:val="21"/>
        </w:rPr>
        <w:t>n - j</w:t>
      </w:r>
      <w:r w:rsidRPr="001D2D29">
        <w:rPr>
          <w:rFonts w:ascii="Courier New" w:eastAsia="Times New Roman" w:hAnsi="Courier New" w:cs="Courier New"/>
          <w:color w:val="DCDCDC"/>
          <w:sz w:val="21"/>
          <w:szCs w:val="21"/>
        </w:rPr>
        <w:t>):</w:t>
      </w:r>
    </w:p>
    <w:p w14:paraId="5479D324"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D4D4D4"/>
          <w:sz w:val="21"/>
          <w:szCs w:val="21"/>
        </w:rPr>
        <w:t xml:space="preserve">            </w:t>
      </w:r>
      <w:r w:rsidRPr="001D2D29">
        <w:rPr>
          <w:rFonts w:ascii="Courier New" w:eastAsia="Times New Roman" w:hAnsi="Courier New" w:cs="Courier New"/>
          <w:color w:val="D4D4D4"/>
          <w:sz w:val="21"/>
          <w:szCs w:val="21"/>
          <w:lang w:val="es-ES"/>
        </w:rPr>
        <w:t>coeficientes</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i</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j</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 </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coeficientes</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i + </w:t>
      </w:r>
      <w:r w:rsidRPr="001D2D29">
        <w:rPr>
          <w:rFonts w:ascii="Courier New" w:eastAsia="Times New Roman" w:hAnsi="Courier New" w:cs="Courier New"/>
          <w:color w:val="B5CEA8"/>
          <w:sz w:val="21"/>
          <w:szCs w:val="21"/>
          <w:lang w:val="es-ES"/>
        </w:rPr>
        <w:t>1</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j - </w:t>
      </w:r>
      <w:r w:rsidRPr="001D2D29">
        <w:rPr>
          <w:rFonts w:ascii="Courier New" w:eastAsia="Times New Roman" w:hAnsi="Courier New" w:cs="Courier New"/>
          <w:color w:val="B5CEA8"/>
          <w:sz w:val="21"/>
          <w:szCs w:val="21"/>
          <w:lang w:val="es-ES"/>
        </w:rPr>
        <w:t>1</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 coeficientes</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i</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j - </w:t>
      </w:r>
      <w:r w:rsidRPr="001D2D29">
        <w:rPr>
          <w:rFonts w:ascii="Courier New" w:eastAsia="Times New Roman" w:hAnsi="Courier New" w:cs="Courier New"/>
          <w:color w:val="B5CEA8"/>
          <w:sz w:val="21"/>
          <w:szCs w:val="21"/>
          <w:lang w:val="es-ES"/>
        </w:rPr>
        <w:t>1</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 </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x</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i + j</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 x</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i</w:t>
      </w:r>
      <w:r w:rsidRPr="001D2D29">
        <w:rPr>
          <w:rFonts w:ascii="Courier New" w:eastAsia="Times New Roman" w:hAnsi="Courier New" w:cs="Courier New"/>
          <w:color w:val="DCDCDC"/>
          <w:sz w:val="21"/>
          <w:szCs w:val="21"/>
          <w:lang w:val="es-ES"/>
        </w:rPr>
        <w:t>])</w:t>
      </w:r>
    </w:p>
    <w:p w14:paraId="60A5FA12"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D4D4D4"/>
          <w:sz w:val="21"/>
          <w:szCs w:val="21"/>
          <w:lang w:val="es-ES"/>
        </w:rPr>
        <w:t xml:space="preserve">    </w:t>
      </w:r>
    </w:p>
    <w:p w14:paraId="5A777741"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D4D4D4"/>
          <w:sz w:val="21"/>
          <w:szCs w:val="21"/>
          <w:lang w:val="es-ES"/>
        </w:rPr>
        <w:t xml:space="preserve">    </w:t>
      </w:r>
      <w:r w:rsidRPr="001D2D29">
        <w:rPr>
          <w:rFonts w:ascii="Courier New" w:eastAsia="Times New Roman" w:hAnsi="Courier New" w:cs="Courier New"/>
          <w:color w:val="C586C0"/>
          <w:sz w:val="21"/>
          <w:szCs w:val="21"/>
          <w:lang w:val="es-ES"/>
        </w:rPr>
        <w:t>return</w:t>
      </w:r>
      <w:r w:rsidRPr="001D2D29">
        <w:rPr>
          <w:rFonts w:ascii="Courier New" w:eastAsia="Times New Roman" w:hAnsi="Courier New" w:cs="Courier New"/>
          <w:color w:val="D4D4D4"/>
          <w:sz w:val="21"/>
          <w:szCs w:val="21"/>
          <w:lang w:val="es-ES"/>
        </w:rPr>
        <w:t xml:space="preserve"> coeficientes</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B5CEA8"/>
          <w:sz w:val="21"/>
          <w:szCs w:val="21"/>
          <w:lang w:val="es-ES"/>
        </w:rPr>
        <w:t>0</w:t>
      </w:r>
      <w:r w:rsidRPr="001D2D29">
        <w:rPr>
          <w:rFonts w:ascii="Courier New" w:eastAsia="Times New Roman" w:hAnsi="Courier New" w:cs="Courier New"/>
          <w:color w:val="DCDCDC"/>
          <w:sz w:val="21"/>
          <w:szCs w:val="21"/>
          <w:lang w:val="es-ES"/>
        </w:rPr>
        <w:t>]</w:t>
      </w:r>
    </w:p>
    <w:p w14:paraId="3426D5FA"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p>
    <w:p w14:paraId="50EB97BC"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6AA94F"/>
          <w:sz w:val="21"/>
          <w:szCs w:val="21"/>
          <w:lang w:val="es-ES"/>
        </w:rPr>
        <w:t># Función de interpolación de Newton</w:t>
      </w:r>
    </w:p>
    <w:p w14:paraId="7928DECF"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569CD6"/>
          <w:sz w:val="21"/>
          <w:szCs w:val="21"/>
          <w:lang w:val="es-ES"/>
        </w:rPr>
        <w:t>def</w:t>
      </w:r>
      <w:r w:rsidRPr="001D2D29">
        <w:rPr>
          <w:rFonts w:ascii="Courier New" w:eastAsia="Times New Roman" w:hAnsi="Courier New" w:cs="Courier New"/>
          <w:color w:val="D4D4D4"/>
          <w:sz w:val="21"/>
          <w:szCs w:val="21"/>
          <w:lang w:val="es-ES"/>
        </w:rPr>
        <w:t xml:space="preserve"> </w:t>
      </w:r>
      <w:r w:rsidRPr="001D2D29">
        <w:rPr>
          <w:rFonts w:ascii="Courier New" w:eastAsia="Times New Roman" w:hAnsi="Courier New" w:cs="Courier New"/>
          <w:color w:val="DCDCAA"/>
          <w:sz w:val="21"/>
          <w:szCs w:val="21"/>
          <w:lang w:val="es-ES"/>
        </w:rPr>
        <w:t>polinomio_newton</w:t>
      </w:r>
      <w:r w:rsidRPr="001D2D29">
        <w:rPr>
          <w:rFonts w:ascii="Courier New" w:eastAsia="Times New Roman" w:hAnsi="Courier New" w:cs="Courier New"/>
          <w:color w:val="D4D4D4"/>
          <w:sz w:val="21"/>
          <w:szCs w:val="21"/>
          <w:lang w:val="es-ES"/>
        </w:rPr>
        <w:t>(</w:t>
      </w:r>
      <w:r w:rsidRPr="001D2D29">
        <w:rPr>
          <w:rFonts w:ascii="Courier New" w:eastAsia="Times New Roman" w:hAnsi="Courier New" w:cs="Courier New"/>
          <w:color w:val="9CDCFE"/>
          <w:sz w:val="21"/>
          <w:szCs w:val="21"/>
          <w:lang w:val="es-ES"/>
        </w:rPr>
        <w:t>x</w:t>
      </w:r>
      <w:r w:rsidRPr="001D2D29">
        <w:rPr>
          <w:rFonts w:ascii="Courier New" w:eastAsia="Times New Roman" w:hAnsi="Courier New" w:cs="Courier New"/>
          <w:color w:val="D4D4D4"/>
          <w:sz w:val="21"/>
          <w:szCs w:val="21"/>
          <w:lang w:val="es-ES"/>
        </w:rPr>
        <w:t xml:space="preserve">, </w:t>
      </w:r>
      <w:r w:rsidRPr="001D2D29">
        <w:rPr>
          <w:rFonts w:ascii="Courier New" w:eastAsia="Times New Roman" w:hAnsi="Courier New" w:cs="Courier New"/>
          <w:color w:val="9CDCFE"/>
          <w:sz w:val="21"/>
          <w:szCs w:val="21"/>
          <w:lang w:val="es-ES"/>
        </w:rPr>
        <w:t>coeficientes</w:t>
      </w:r>
      <w:r w:rsidRPr="001D2D29">
        <w:rPr>
          <w:rFonts w:ascii="Courier New" w:eastAsia="Times New Roman" w:hAnsi="Courier New" w:cs="Courier New"/>
          <w:color w:val="D4D4D4"/>
          <w:sz w:val="21"/>
          <w:szCs w:val="21"/>
          <w:lang w:val="es-ES"/>
        </w:rPr>
        <w:t xml:space="preserve">, </w:t>
      </w:r>
      <w:r w:rsidRPr="001D2D29">
        <w:rPr>
          <w:rFonts w:ascii="Courier New" w:eastAsia="Times New Roman" w:hAnsi="Courier New" w:cs="Courier New"/>
          <w:color w:val="9CDCFE"/>
          <w:sz w:val="21"/>
          <w:szCs w:val="21"/>
          <w:lang w:val="es-ES"/>
        </w:rPr>
        <w:t>puntos_x</w:t>
      </w:r>
      <w:r w:rsidRPr="001D2D29">
        <w:rPr>
          <w:rFonts w:ascii="Courier New" w:eastAsia="Times New Roman" w:hAnsi="Courier New" w:cs="Courier New"/>
          <w:color w:val="D4D4D4"/>
          <w:sz w:val="21"/>
          <w:szCs w:val="21"/>
          <w:lang w:val="es-ES"/>
        </w:rPr>
        <w:t xml:space="preserve">, </w:t>
      </w:r>
      <w:r w:rsidRPr="001D2D29">
        <w:rPr>
          <w:rFonts w:ascii="Courier New" w:eastAsia="Times New Roman" w:hAnsi="Courier New" w:cs="Courier New"/>
          <w:color w:val="9CDCFE"/>
          <w:sz w:val="21"/>
          <w:szCs w:val="21"/>
          <w:lang w:val="es-ES"/>
        </w:rPr>
        <w:t>valor</w:t>
      </w:r>
      <w:r w:rsidRPr="001D2D29">
        <w:rPr>
          <w:rFonts w:ascii="Courier New" w:eastAsia="Times New Roman" w:hAnsi="Courier New" w:cs="Courier New"/>
          <w:color w:val="D4D4D4"/>
          <w:sz w:val="21"/>
          <w:szCs w:val="21"/>
          <w:lang w:val="es-ES"/>
        </w:rPr>
        <w:t>)</w:t>
      </w:r>
      <w:r w:rsidRPr="001D2D29">
        <w:rPr>
          <w:rFonts w:ascii="Courier New" w:eastAsia="Times New Roman" w:hAnsi="Courier New" w:cs="Courier New"/>
          <w:color w:val="DCDCDC"/>
          <w:sz w:val="21"/>
          <w:szCs w:val="21"/>
          <w:lang w:val="es-ES"/>
        </w:rPr>
        <w:t>:</w:t>
      </w:r>
    </w:p>
    <w:p w14:paraId="2FF8B166"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D4D4D4"/>
          <w:sz w:val="21"/>
          <w:szCs w:val="21"/>
          <w:lang w:val="es-ES"/>
        </w:rPr>
        <w:t xml:space="preserve">    n = </w:t>
      </w:r>
      <w:r w:rsidRPr="001D2D29">
        <w:rPr>
          <w:rFonts w:ascii="Courier New" w:eastAsia="Times New Roman" w:hAnsi="Courier New" w:cs="Courier New"/>
          <w:color w:val="DCDCAA"/>
          <w:sz w:val="21"/>
          <w:szCs w:val="21"/>
          <w:lang w:val="es-ES"/>
        </w:rPr>
        <w:t>len</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coeficientes</w:t>
      </w:r>
      <w:r w:rsidRPr="001D2D29">
        <w:rPr>
          <w:rFonts w:ascii="Courier New" w:eastAsia="Times New Roman" w:hAnsi="Courier New" w:cs="Courier New"/>
          <w:color w:val="DCDCDC"/>
          <w:sz w:val="21"/>
          <w:szCs w:val="21"/>
          <w:lang w:val="es-ES"/>
        </w:rPr>
        <w:t>)</w:t>
      </w:r>
    </w:p>
    <w:p w14:paraId="72BA55D1"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D4D4D4"/>
          <w:sz w:val="21"/>
          <w:szCs w:val="21"/>
          <w:lang w:val="es-ES"/>
        </w:rPr>
        <w:t>    resultado = coeficientes</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B5CEA8"/>
          <w:sz w:val="21"/>
          <w:szCs w:val="21"/>
          <w:lang w:val="es-ES"/>
        </w:rPr>
        <w:t>0</w:t>
      </w:r>
      <w:r w:rsidRPr="001D2D29">
        <w:rPr>
          <w:rFonts w:ascii="Courier New" w:eastAsia="Times New Roman" w:hAnsi="Courier New" w:cs="Courier New"/>
          <w:color w:val="DCDCDC"/>
          <w:sz w:val="21"/>
          <w:szCs w:val="21"/>
          <w:lang w:val="es-ES"/>
        </w:rPr>
        <w:t>]</w:t>
      </w:r>
    </w:p>
    <w:p w14:paraId="717B22DE"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rPr>
      </w:pPr>
      <w:r w:rsidRPr="001D2D29">
        <w:rPr>
          <w:rFonts w:ascii="Courier New" w:eastAsia="Times New Roman" w:hAnsi="Courier New" w:cs="Courier New"/>
          <w:color w:val="D4D4D4"/>
          <w:sz w:val="21"/>
          <w:szCs w:val="21"/>
          <w:lang w:val="es-ES"/>
        </w:rPr>
        <w:t xml:space="preserve">    </w:t>
      </w:r>
      <w:r w:rsidRPr="001D2D29">
        <w:rPr>
          <w:rFonts w:ascii="Courier New" w:eastAsia="Times New Roman" w:hAnsi="Courier New" w:cs="Courier New"/>
          <w:color w:val="D4D4D4"/>
          <w:sz w:val="21"/>
          <w:szCs w:val="21"/>
        </w:rPr>
        <w:t xml:space="preserve">producto = </w:t>
      </w:r>
      <w:r w:rsidRPr="001D2D29">
        <w:rPr>
          <w:rFonts w:ascii="Courier New" w:eastAsia="Times New Roman" w:hAnsi="Courier New" w:cs="Courier New"/>
          <w:color w:val="B5CEA8"/>
          <w:sz w:val="21"/>
          <w:szCs w:val="21"/>
        </w:rPr>
        <w:t>1</w:t>
      </w:r>
    </w:p>
    <w:p w14:paraId="1BF586E0"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rPr>
      </w:pPr>
    </w:p>
    <w:p w14:paraId="35440C54"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rPr>
      </w:pPr>
      <w:r w:rsidRPr="001D2D29">
        <w:rPr>
          <w:rFonts w:ascii="Courier New" w:eastAsia="Times New Roman" w:hAnsi="Courier New" w:cs="Courier New"/>
          <w:color w:val="D4D4D4"/>
          <w:sz w:val="21"/>
          <w:szCs w:val="21"/>
        </w:rPr>
        <w:t xml:space="preserve">    </w:t>
      </w:r>
      <w:r w:rsidRPr="001D2D29">
        <w:rPr>
          <w:rFonts w:ascii="Courier New" w:eastAsia="Times New Roman" w:hAnsi="Courier New" w:cs="Courier New"/>
          <w:color w:val="C586C0"/>
          <w:sz w:val="21"/>
          <w:szCs w:val="21"/>
        </w:rPr>
        <w:t>for</w:t>
      </w:r>
      <w:r w:rsidRPr="001D2D29">
        <w:rPr>
          <w:rFonts w:ascii="Courier New" w:eastAsia="Times New Roman" w:hAnsi="Courier New" w:cs="Courier New"/>
          <w:color w:val="D4D4D4"/>
          <w:sz w:val="21"/>
          <w:szCs w:val="21"/>
        </w:rPr>
        <w:t xml:space="preserve"> i </w:t>
      </w:r>
      <w:r w:rsidRPr="001D2D29">
        <w:rPr>
          <w:rFonts w:ascii="Courier New" w:eastAsia="Times New Roman" w:hAnsi="Courier New" w:cs="Courier New"/>
          <w:color w:val="82C6FF"/>
          <w:sz w:val="21"/>
          <w:szCs w:val="21"/>
        </w:rPr>
        <w:t>in</w:t>
      </w:r>
      <w:r w:rsidRPr="001D2D29">
        <w:rPr>
          <w:rFonts w:ascii="Courier New" w:eastAsia="Times New Roman" w:hAnsi="Courier New" w:cs="Courier New"/>
          <w:color w:val="D4D4D4"/>
          <w:sz w:val="21"/>
          <w:szCs w:val="21"/>
        </w:rPr>
        <w:t xml:space="preserve"> </w:t>
      </w:r>
      <w:r w:rsidRPr="001D2D29">
        <w:rPr>
          <w:rFonts w:ascii="Courier New" w:eastAsia="Times New Roman" w:hAnsi="Courier New" w:cs="Courier New"/>
          <w:color w:val="DCDCAA"/>
          <w:sz w:val="21"/>
          <w:szCs w:val="21"/>
        </w:rPr>
        <w:t>range</w:t>
      </w:r>
      <w:r w:rsidRPr="001D2D29">
        <w:rPr>
          <w:rFonts w:ascii="Courier New" w:eastAsia="Times New Roman" w:hAnsi="Courier New" w:cs="Courier New"/>
          <w:color w:val="DCDCDC"/>
          <w:sz w:val="21"/>
          <w:szCs w:val="21"/>
        </w:rPr>
        <w:t>(</w:t>
      </w:r>
      <w:r w:rsidRPr="001D2D29">
        <w:rPr>
          <w:rFonts w:ascii="Courier New" w:eastAsia="Times New Roman" w:hAnsi="Courier New" w:cs="Courier New"/>
          <w:color w:val="B5CEA8"/>
          <w:sz w:val="21"/>
          <w:szCs w:val="21"/>
        </w:rPr>
        <w:t>1</w:t>
      </w:r>
      <w:r w:rsidRPr="001D2D29">
        <w:rPr>
          <w:rFonts w:ascii="Courier New" w:eastAsia="Times New Roman" w:hAnsi="Courier New" w:cs="Courier New"/>
          <w:color w:val="DCDCDC"/>
          <w:sz w:val="21"/>
          <w:szCs w:val="21"/>
        </w:rPr>
        <w:t>,</w:t>
      </w:r>
      <w:r w:rsidRPr="001D2D29">
        <w:rPr>
          <w:rFonts w:ascii="Courier New" w:eastAsia="Times New Roman" w:hAnsi="Courier New" w:cs="Courier New"/>
          <w:color w:val="D4D4D4"/>
          <w:sz w:val="21"/>
          <w:szCs w:val="21"/>
        </w:rPr>
        <w:t xml:space="preserve"> n</w:t>
      </w:r>
      <w:r w:rsidRPr="001D2D29">
        <w:rPr>
          <w:rFonts w:ascii="Courier New" w:eastAsia="Times New Roman" w:hAnsi="Courier New" w:cs="Courier New"/>
          <w:color w:val="DCDCDC"/>
          <w:sz w:val="21"/>
          <w:szCs w:val="21"/>
        </w:rPr>
        <w:t>):</w:t>
      </w:r>
    </w:p>
    <w:p w14:paraId="0E99BAE6"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D4D4D4"/>
          <w:sz w:val="21"/>
          <w:szCs w:val="21"/>
        </w:rPr>
        <w:t xml:space="preserve">        </w:t>
      </w:r>
      <w:r w:rsidRPr="001D2D29">
        <w:rPr>
          <w:rFonts w:ascii="Courier New" w:eastAsia="Times New Roman" w:hAnsi="Courier New" w:cs="Courier New"/>
          <w:color w:val="D4D4D4"/>
          <w:sz w:val="21"/>
          <w:szCs w:val="21"/>
          <w:lang w:val="es-ES"/>
        </w:rPr>
        <w:t xml:space="preserve">producto *= </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valor - puntos_x</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i - </w:t>
      </w:r>
      <w:r w:rsidRPr="001D2D29">
        <w:rPr>
          <w:rFonts w:ascii="Courier New" w:eastAsia="Times New Roman" w:hAnsi="Courier New" w:cs="Courier New"/>
          <w:color w:val="B5CEA8"/>
          <w:sz w:val="21"/>
          <w:szCs w:val="21"/>
          <w:lang w:val="es-ES"/>
        </w:rPr>
        <w:t>1</w:t>
      </w:r>
      <w:r w:rsidRPr="001D2D29">
        <w:rPr>
          <w:rFonts w:ascii="Courier New" w:eastAsia="Times New Roman" w:hAnsi="Courier New" w:cs="Courier New"/>
          <w:color w:val="DCDCDC"/>
          <w:sz w:val="21"/>
          <w:szCs w:val="21"/>
          <w:lang w:val="es-ES"/>
        </w:rPr>
        <w:t>])</w:t>
      </w:r>
    </w:p>
    <w:p w14:paraId="3AA3CEDD"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D4D4D4"/>
          <w:sz w:val="21"/>
          <w:szCs w:val="21"/>
          <w:lang w:val="es-ES"/>
        </w:rPr>
        <w:t>        resultado += coeficientes</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i</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 producto</w:t>
      </w:r>
    </w:p>
    <w:p w14:paraId="3943CECD"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p>
    <w:p w14:paraId="79615221"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D4D4D4"/>
          <w:sz w:val="21"/>
          <w:szCs w:val="21"/>
          <w:lang w:val="es-ES"/>
        </w:rPr>
        <w:t xml:space="preserve">    </w:t>
      </w:r>
      <w:r w:rsidRPr="001D2D29">
        <w:rPr>
          <w:rFonts w:ascii="Courier New" w:eastAsia="Times New Roman" w:hAnsi="Courier New" w:cs="Courier New"/>
          <w:color w:val="C586C0"/>
          <w:sz w:val="21"/>
          <w:szCs w:val="21"/>
          <w:lang w:val="es-ES"/>
        </w:rPr>
        <w:t>return</w:t>
      </w:r>
      <w:r w:rsidRPr="001D2D29">
        <w:rPr>
          <w:rFonts w:ascii="Courier New" w:eastAsia="Times New Roman" w:hAnsi="Courier New" w:cs="Courier New"/>
          <w:color w:val="D4D4D4"/>
          <w:sz w:val="21"/>
          <w:szCs w:val="21"/>
          <w:lang w:val="es-ES"/>
        </w:rPr>
        <w:t xml:space="preserve"> resultado</w:t>
      </w:r>
    </w:p>
    <w:p w14:paraId="2598BD04"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p>
    <w:p w14:paraId="6F981433"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6AA94F"/>
          <w:sz w:val="21"/>
          <w:szCs w:val="21"/>
          <w:lang w:val="es-ES"/>
        </w:rPr>
        <w:t># Cálculo de los coeficientes</w:t>
      </w:r>
    </w:p>
    <w:p w14:paraId="384BC8E3"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D4D4D4"/>
          <w:sz w:val="21"/>
          <w:szCs w:val="21"/>
          <w:lang w:val="es-ES"/>
        </w:rPr>
        <w:t>coeficientes = diferencias_divididas</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fertilizante</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rendimiento</w:t>
      </w:r>
      <w:r w:rsidRPr="001D2D29">
        <w:rPr>
          <w:rFonts w:ascii="Courier New" w:eastAsia="Times New Roman" w:hAnsi="Courier New" w:cs="Courier New"/>
          <w:color w:val="DCDCDC"/>
          <w:sz w:val="21"/>
          <w:szCs w:val="21"/>
          <w:lang w:val="es-ES"/>
        </w:rPr>
        <w:t>)</w:t>
      </w:r>
    </w:p>
    <w:p w14:paraId="4E6676B8"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p>
    <w:p w14:paraId="4BE54AE8"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6AA94F"/>
          <w:sz w:val="21"/>
          <w:szCs w:val="21"/>
          <w:lang w:val="es-ES"/>
        </w:rPr>
        <w:t># Estimación del rendimiento para 50 kg de fertilizante</w:t>
      </w:r>
    </w:p>
    <w:p w14:paraId="36778CDC"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D4D4D4"/>
          <w:sz w:val="21"/>
          <w:szCs w:val="21"/>
          <w:lang w:val="es-ES"/>
        </w:rPr>
        <w:t xml:space="preserve">valor_estimado = </w:t>
      </w:r>
      <w:r w:rsidRPr="001D2D29">
        <w:rPr>
          <w:rFonts w:ascii="Courier New" w:eastAsia="Times New Roman" w:hAnsi="Courier New" w:cs="Courier New"/>
          <w:color w:val="B5CEA8"/>
          <w:sz w:val="21"/>
          <w:szCs w:val="21"/>
          <w:lang w:val="es-ES"/>
        </w:rPr>
        <w:t>50</w:t>
      </w:r>
    </w:p>
    <w:p w14:paraId="2363A0F3"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D4D4D4"/>
          <w:sz w:val="21"/>
          <w:szCs w:val="21"/>
          <w:lang w:val="es-ES"/>
        </w:rPr>
        <w:t>rendimiento_estimado = polinomio_newton</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fertilizante</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coeficientes</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fertilizante</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valor_estimado</w:t>
      </w:r>
      <w:r w:rsidRPr="001D2D29">
        <w:rPr>
          <w:rFonts w:ascii="Courier New" w:eastAsia="Times New Roman" w:hAnsi="Courier New" w:cs="Courier New"/>
          <w:color w:val="DCDCDC"/>
          <w:sz w:val="21"/>
          <w:szCs w:val="21"/>
          <w:lang w:val="es-ES"/>
        </w:rPr>
        <w:t>)</w:t>
      </w:r>
    </w:p>
    <w:p w14:paraId="402259A0"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p>
    <w:p w14:paraId="00D536AE"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6AA94F"/>
          <w:sz w:val="21"/>
          <w:szCs w:val="21"/>
          <w:lang w:val="es-ES"/>
        </w:rPr>
        <w:t># Imprimir resultado</w:t>
      </w:r>
    </w:p>
    <w:p w14:paraId="0E9F65BD" w14:textId="10BA6FD9" w:rsidR="001D2D29" w:rsidRPr="007770A1" w:rsidRDefault="007770A1" w:rsidP="001D2D29">
      <w:pPr>
        <w:shd w:val="clear" w:color="auto" w:fill="1E1E1E"/>
        <w:spacing w:after="0" w:line="285" w:lineRule="atLeast"/>
        <w:rPr>
          <w:rFonts w:ascii="Courier New" w:eastAsia="Times New Roman" w:hAnsi="Courier New" w:cs="Courier New"/>
          <w:color w:val="DCDCAA"/>
          <w:sz w:val="21"/>
          <w:szCs w:val="21"/>
          <w:lang w:val="es-ES"/>
        </w:rPr>
      </w:pPr>
      <w:proofErr w:type="spellStart"/>
      <w:proofErr w:type="gramStart"/>
      <w:r w:rsidRPr="001D2D29">
        <w:rPr>
          <w:rFonts w:ascii="Courier New" w:eastAsia="Times New Roman" w:hAnsi="Courier New" w:cs="Courier New"/>
          <w:color w:val="DCDCAA"/>
          <w:sz w:val="21"/>
          <w:szCs w:val="21"/>
          <w:lang w:val="es-ES"/>
        </w:rPr>
        <w:lastRenderedPageBreak/>
        <w:t>P</w:t>
      </w:r>
      <w:r w:rsidR="001D2D29" w:rsidRPr="001D2D29">
        <w:rPr>
          <w:rFonts w:ascii="Courier New" w:eastAsia="Times New Roman" w:hAnsi="Courier New" w:cs="Courier New"/>
          <w:color w:val="DCDCAA"/>
          <w:sz w:val="21"/>
          <w:szCs w:val="21"/>
          <w:lang w:val="es-ES"/>
        </w:rPr>
        <w:t>rint</w:t>
      </w:r>
      <w:proofErr w:type="spellEnd"/>
      <w:r w:rsidR="001D2D29" w:rsidRPr="001D2D29">
        <w:rPr>
          <w:rFonts w:ascii="Courier New" w:eastAsia="Times New Roman" w:hAnsi="Courier New" w:cs="Courier New"/>
          <w:color w:val="DCDCDC"/>
          <w:sz w:val="21"/>
          <w:szCs w:val="21"/>
          <w:lang w:val="es-ES"/>
        </w:rPr>
        <w:t>(</w:t>
      </w:r>
      <w:proofErr w:type="spellStart"/>
      <w:proofErr w:type="gramEnd"/>
      <w:r w:rsidR="001D2D29" w:rsidRPr="001D2D29">
        <w:rPr>
          <w:rFonts w:ascii="Courier New" w:eastAsia="Times New Roman" w:hAnsi="Courier New" w:cs="Courier New"/>
          <w:color w:val="569CD6"/>
          <w:sz w:val="21"/>
          <w:szCs w:val="21"/>
          <w:lang w:val="es-ES"/>
        </w:rPr>
        <w:t>f</w:t>
      </w:r>
      <w:r w:rsidR="001D2D29" w:rsidRPr="001D2D29">
        <w:rPr>
          <w:rFonts w:ascii="Courier New" w:eastAsia="Times New Roman" w:hAnsi="Courier New" w:cs="Courier New"/>
          <w:color w:val="CE9178"/>
          <w:sz w:val="21"/>
          <w:szCs w:val="21"/>
          <w:lang w:val="es-ES"/>
        </w:rPr>
        <w:t>"Rendimiento</w:t>
      </w:r>
      <w:proofErr w:type="spellEnd"/>
      <w:r w:rsidR="001D2D29" w:rsidRPr="001D2D29">
        <w:rPr>
          <w:rFonts w:ascii="Courier New" w:eastAsia="Times New Roman" w:hAnsi="Courier New" w:cs="Courier New"/>
          <w:color w:val="CE9178"/>
          <w:sz w:val="21"/>
          <w:szCs w:val="21"/>
          <w:lang w:val="es-ES"/>
        </w:rPr>
        <w:t xml:space="preserve"> estimado para </w:t>
      </w:r>
      <w:r w:rsidR="001D2D29" w:rsidRPr="001D2D29">
        <w:rPr>
          <w:rFonts w:ascii="Courier New" w:eastAsia="Times New Roman" w:hAnsi="Courier New" w:cs="Courier New"/>
          <w:color w:val="DCDCDC"/>
          <w:sz w:val="21"/>
          <w:szCs w:val="21"/>
          <w:lang w:val="es-ES"/>
        </w:rPr>
        <w:t>{</w:t>
      </w:r>
      <w:proofErr w:type="spellStart"/>
      <w:r w:rsidR="001D2D29" w:rsidRPr="001D2D29">
        <w:rPr>
          <w:rFonts w:ascii="Courier New" w:eastAsia="Times New Roman" w:hAnsi="Courier New" w:cs="Courier New"/>
          <w:color w:val="D4D4D4"/>
          <w:sz w:val="21"/>
          <w:szCs w:val="21"/>
          <w:lang w:val="es-ES"/>
        </w:rPr>
        <w:t>valor_estimado</w:t>
      </w:r>
      <w:proofErr w:type="spellEnd"/>
      <w:r w:rsidR="001D2D29" w:rsidRPr="001D2D29">
        <w:rPr>
          <w:rFonts w:ascii="Courier New" w:eastAsia="Times New Roman" w:hAnsi="Courier New" w:cs="Courier New"/>
          <w:color w:val="DCDCDC"/>
          <w:sz w:val="21"/>
          <w:szCs w:val="21"/>
          <w:lang w:val="es-ES"/>
        </w:rPr>
        <w:t>}</w:t>
      </w:r>
      <w:r w:rsidR="001D2D29" w:rsidRPr="001D2D29">
        <w:rPr>
          <w:rFonts w:ascii="Courier New" w:eastAsia="Times New Roman" w:hAnsi="Courier New" w:cs="Courier New"/>
          <w:color w:val="CE9178"/>
          <w:sz w:val="21"/>
          <w:szCs w:val="21"/>
          <w:lang w:val="es-ES"/>
        </w:rPr>
        <w:t xml:space="preserve"> kg de fertilizante: </w:t>
      </w:r>
      <w:r w:rsidR="001D2D29" w:rsidRPr="001D2D29">
        <w:rPr>
          <w:rFonts w:ascii="Courier New" w:eastAsia="Times New Roman" w:hAnsi="Courier New" w:cs="Courier New"/>
          <w:color w:val="DCDCDC"/>
          <w:sz w:val="21"/>
          <w:szCs w:val="21"/>
          <w:lang w:val="es-ES"/>
        </w:rPr>
        <w:t>{</w:t>
      </w:r>
      <w:r w:rsidR="001D2D29" w:rsidRPr="001D2D29">
        <w:rPr>
          <w:rFonts w:ascii="Courier New" w:eastAsia="Times New Roman" w:hAnsi="Courier New" w:cs="Courier New"/>
          <w:color w:val="D4D4D4"/>
          <w:sz w:val="21"/>
          <w:szCs w:val="21"/>
          <w:lang w:val="es-ES"/>
        </w:rPr>
        <w:t>rendimiento_estimado</w:t>
      </w:r>
      <w:r w:rsidR="001D2D29" w:rsidRPr="001D2D29">
        <w:rPr>
          <w:rFonts w:ascii="Courier New" w:eastAsia="Times New Roman" w:hAnsi="Courier New" w:cs="Courier New"/>
          <w:color w:val="B5CEA8"/>
          <w:sz w:val="21"/>
          <w:szCs w:val="21"/>
          <w:lang w:val="es-ES"/>
        </w:rPr>
        <w:t>:.2f</w:t>
      </w:r>
      <w:r w:rsidR="001D2D29" w:rsidRPr="001D2D29">
        <w:rPr>
          <w:rFonts w:ascii="Courier New" w:eastAsia="Times New Roman" w:hAnsi="Courier New" w:cs="Courier New"/>
          <w:color w:val="DCDCDC"/>
          <w:sz w:val="21"/>
          <w:szCs w:val="21"/>
          <w:lang w:val="es-ES"/>
        </w:rPr>
        <w:t>}</w:t>
      </w:r>
      <w:r w:rsidR="001D2D29" w:rsidRPr="001D2D29">
        <w:rPr>
          <w:rFonts w:ascii="Courier New" w:eastAsia="Times New Roman" w:hAnsi="Courier New" w:cs="Courier New"/>
          <w:color w:val="CE9178"/>
          <w:sz w:val="21"/>
          <w:szCs w:val="21"/>
          <w:lang w:val="es-ES"/>
        </w:rPr>
        <w:t xml:space="preserve"> toneladas"</w:t>
      </w:r>
      <w:r w:rsidR="001D2D29" w:rsidRPr="001D2D29">
        <w:rPr>
          <w:rFonts w:ascii="Courier New" w:eastAsia="Times New Roman" w:hAnsi="Courier New" w:cs="Courier New"/>
          <w:color w:val="DCDCDC"/>
          <w:sz w:val="21"/>
          <w:szCs w:val="21"/>
          <w:lang w:val="es-ES"/>
        </w:rPr>
        <w:t>)</w:t>
      </w:r>
    </w:p>
    <w:p w14:paraId="140EC3CE"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p>
    <w:p w14:paraId="157A6109" w14:textId="77777777" w:rsidR="001D2D29" w:rsidRPr="00240598"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240598">
        <w:rPr>
          <w:rFonts w:ascii="Courier New" w:eastAsia="Times New Roman" w:hAnsi="Courier New" w:cs="Courier New"/>
          <w:color w:val="6AA94F"/>
          <w:sz w:val="21"/>
          <w:szCs w:val="21"/>
          <w:lang w:val="es-ES"/>
        </w:rPr>
        <w:t># Graficar</w:t>
      </w:r>
    </w:p>
    <w:p w14:paraId="12E95207" w14:textId="77777777" w:rsidR="001D2D29" w:rsidRPr="00240598"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proofErr w:type="spellStart"/>
      <w:r w:rsidRPr="00240598">
        <w:rPr>
          <w:rFonts w:ascii="Courier New" w:eastAsia="Times New Roman" w:hAnsi="Courier New" w:cs="Courier New"/>
          <w:color w:val="D4D4D4"/>
          <w:sz w:val="21"/>
          <w:szCs w:val="21"/>
          <w:lang w:val="es-ES"/>
        </w:rPr>
        <w:t>x_range</w:t>
      </w:r>
      <w:proofErr w:type="spellEnd"/>
      <w:r w:rsidRPr="00240598">
        <w:rPr>
          <w:rFonts w:ascii="Courier New" w:eastAsia="Times New Roman" w:hAnsi="Courier New" w:cs="Courier New"/>
          <w:color w:val="D4D4D4"/>
          <w:sz w:val="21"/>
          <w:szCs w:val="21"/>
          <w:lang w:val="es-ES"/>
        </w:rPr>
        <w:t xml:space="preserve"> = </w:t>
      </w:r>
      <w:proofErr w:type="spellStart"/>
      <w:proofErr w:type="gramStart"/>
      <w:r w:rsidRPr="00240598">
        <w:rPr>
          <w:rFonts w:ascii="Courier New" w:eastAsia="Times New Roman" w:hAnsi="Courier New" w:cs="Courier New"/>
          <w:color w:val="D4D4D4"/>
          <w:sz w:val="21"/>
          <w:szCs w:val="21"/>
          <w:lang w:val="es-ES"/>
        </w:rPr>
        <w:t>np.linspace</w:t>
      </w:r>
      <w:proofErr w:type="spellEnd"/>
      <w:proofErr w:type="gramEnd"/>
      <w:r w:rsidRPr="00240598">
        <w:rPr>
          <w:rFonts w:ascii="Courier New" w:eastAsia="Times New Roman" w:hAnsi="Courier New" w:cs="Courier New"/>
          <w:color w:val="DCDCDC"/>
          <w:sz w:val="21"/>
          <w:szCs w:val="21"/>
          <w:lang w:val="es-ES"/>
        </w:rPr>
        <w:t>(</w:t>
      </w:r>
      <w:r w:rsidRPr="00240598">
        <w:rPr>
          <w:rFonts w:ascii="Courier New" w:eastAsia="Times New Roman" w:hAnsi="Courier New" w:cs="Courier New"/>
          <w:color w:val="B5CEA8"/>
          <w:sz w:val="21"/>
          <w:szCs w:val="21"/>
          <w:lang w:val="es-ES"/>
        </w:rPr>
        <w:t>0</w:t>
      </w:r>
      <w:r w:rsidRPr="00240598">
        <w:rPr>
          <w:rFonts w:ascii="Courier New" w:eastAsia="Times New Roman" w:hAnsi="Courier New" w:cs="Courier New"/>
          <w:color w:val="DCDCDC"/>
          <w:sz w:val="21"/>
          <w:szCs w:val="21"/>
          <w:lang w:val="es-ES"/>
        </w:rPr>
        <w:t>,</w:t>
      </w:r>
      <w:r w:rsidRPr="00240598">
        <w:rPr>
          <w:rFonts w:ascii="Courier New" w:eastAsia="Times New Roman" w:hAnsi="Courier New" w:cs="Courier New"/>
          <w:color w:val="D4D4D4"/>
          <w:sz w:val="21"/>
          <w:szCs w:val="21"/>
          <w:lang w:val="es-ES"/>
        </w:rPr>
        <w:t xml:space="preserve"> </w:t>
      </w:r>
      <w:r w:rsidRPr="00240598">
        <w:rPr>
          <w:rFonts w:ascii="Courier New" w:eastAsia="Times New Roman" w:hAnsi="Courier New" w:cs="Courier New"/>
          <w:color w:val="B5CEA8"/>
          <w:sz w:val="21"/>
          <w:szCs w:val="21"/>
          <w:lang w:val="es-ES"/>
        </w:rPr>
        <w:t>80</w:t>
      </w:r>
      <w:r w:rsidRPr="00240598">
        <w:rPr>
          <w:rFonts w:ascii="Courier New" w:eastAsia="Times New Roman" w:hAnsi="Courier New" w:cs="Courier New"/>
          <w:color w:val="DCDCDC"/>
          <w:sz w:val="21"/>
          <w:szCs w:val="21"/>
          <w:lang w:val="es-ES"/>
        </w:rPr>
        <w:t>,</w:t>
      </w:r>
      <w:r w:rsidRPr="00240598">
        <w:rPr>
          <w:rFonts w:ascii="Courier New" w:eastAsia="Times New Roman" w:hAnsi="Courier New" w:cs="Courier New"/>
          <w:color w:val="D4D4D4"/>
          <w:sz w:val="21"/>
          <w:szCs w:val="21"/>
          <w:lang w:val="es-ES"/>
        </w:rPr>
        <w:t xml:space="preserve"> </w:t>
      </w:r>
      <w:r w:rsidRPr="00240598">
        <w:rPr>
          <w:rFonts w:ascii="Courier New" w:eastAsia="Times New Roman" w:hAnsi="Courier New" w:cs="Courier New"/>
          <w:color w:val="B5CEA8"/>
          <w:sz w:val="21"/>
          <w:szCs w:val="21"/>
          <w:lang w:val="es-ES"/>
        </w:rPr>
        <w:t>100</w:t>
      </w:r>
      <w:r w:rsidRPr="00240598">
        <w:rPr>
          <w:rFonts w:ascii="Courier New" w:eastAsia="Times New Roman" w:hAnsi="Courier New" w:cs="Courier New"/>
          <w:color w:val="DCDCDC"/>
          <w:sz w:val="21"/>
          <w:szCs w:val="21"/>
          <w:lang w:val="es-ES"/>
        </w:rPr>
        <w:t>)</w:t>
      </w:r>
    </w:p>
    <w:p w14:paraId="1BFC97C5"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proofErr w:type="spellStart"/>
      <w:r w:rsidRPr="001D2D29">
        <w:rPr>
          <w:rFonts w:ascii="Courier New" w:eastAsia="Times New Roman" w:hAnsi="Courier New" w:cs="Courier New"/>
          <w:color w:val="D4D4D4"/>
          <w:sz w:val="21"/>
          <w:szCs w:val="21"/>
          <w:lang w:val="es-ES"/>
        </w:rPr>
        <w:t>y_interp</w:t>
      </w:r>
      <w:proofErr w:type="spellEnd"/>
      <w:r w:rsidRPr="001D2D29">
        <w:rPr>
          <w:rFonts w:ascii="Courier New" w:eastAsia="Times New Roman" w:hAnsi="Courier New" w:cs="Courier New"/>
          <w:color w:val="D4D4D4"/>
          <w:sz w:val="21"/>
          <w:szCs w:val="21"/>
          <w:lang w:val="es-ES"/>
        </w:rPr>
        <w:t xml:space="preserve"> = </w:t>
      </w:r>
      <w:r w:rsidRPr="001D2D29">
        <w:rPr>
          <w:rFonts w:ascii="Courier New" w:eastAsia="Times New Roman" w:hAnsi="Courier New" w:cs="Courier New"/>
          <w:color w:val="DCDCDC"/>
          <w:sz w:val="21"/>
          <w:szCs w:val="21"/>
          <w:lang w:val="es-ES"/>
        </w:rPr>
        <w:t>[</w:t>
      </w:r>
      <w:proofErr w:type="spellStart"/>
      <w:r w:rsidRPr="001D2D29">
        <w:rPr>
          <w:rFonts w:ascii="Courier New" w:eastAsia="Times New Roman" w:hAnsi="Courier New" w:cs="Courier New"/>
          <w:color w:val="D4D4D4"/>
          <w:sz w:val="21"/>
          <w:szCs w:val="21"/>
          <w:lang w:val="es-ES"/>
        </w:rPr>
        <w:t>polinomio_</w:t>
      </w:r>
      <w:proofErr w:type="gramStart"/>
      <w:r w:rsidRPr="001D2D29">
        <w:rPr>
          <w:rFonts w:ascii="Courier New" w:eastAsia="Times New Roman" w:hAnsi="Courier New" w:cs="Courier New"/>
          <w:color w:val="D4D4D4"/>
          <w:sz w:val="21"/>
          <w:szCs w:val="21"/>
          <w:lang w:val="es-ES"/>
        </w:rPr>
        <w:t>newton</w:t>
      </w:r>
      <w:proofErr w:type="spellEnd"/>
      <w:r w:rsidRPr="001D2D29">
        <w:rPr>
          <w:rFonts w:ascii="Courier New" w:eastAsia="Times New Roman" w:hAnsi="Courier New" w:cs="Courier New"/>
          <w:color w:val="DCDCDC"/>
          <w:sz w:val="21"/>
          <w:szCs w:val="21"/>
          <w:lang w:val="es-ES"/>
        </w:rPr>
        <w:t>(</w:t>
      </w:r>
      <w:proofErr w:type="gramEnd"/>
      <w:r w:rsidRPr="001D2D29">
        <w:rPr>
          <w:rFonts w:ascii="Courier New" w:eastAsia="Times New Roman" w:hAnsi="Courier New" w:cs="Courier New"/>
          <w:color w:val="D4D4D4"/>
          <w:sz w:val="21"/>
          <w:szCs w:val="21"/>
          <w:lang w:val="es-ES"/>
        </w:rPr>
        <w:t>fertilizante</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coeficientes</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fertilizante</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x</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w:t>
      </w:r>
      <w:r w:rsidRPr="001D2D29">
        <w:rPr>
          <w:rFonts w:ascii="Courier New" w:eastAsia="Times New Roman" w:hAnsi="Courier New" w:cs="Courier New"/>
          <w:color w:val="C586C0"/>
          <w:sz w:val="21"/>
          <w:szCs w:val="21"/>
          <w:lang w:val="es-ES"/>
        </w:rPr>
        <w:t>for</w:t>
      </w:r>
      <w:r w:rsidRPr="001D2D29">
        <w:rPr>
          <w:rFonts w:ascii="Courier New" w:eastAsia="Times New Roman" w:hAnsi="Courier New" w:cs="Courier New"/>
          <w:color w:val="D4D4D4"/>
          <w:sz w:val="21"/>
          <w:szCs w:val="21"/>
          <w:lang w:val="es-ES"/>
        </w:rPr>
        <w:t xml:space="preserve"> x </w:t>
      </w:r>
      <w:r w:rsidRPr="001D2D29">
        <w:rPr>
          <w:rFonts w:ascii="Courier New" w:eastAsia="Times New Roman" w:hAnsi="Courier New" w:cs="Courier New"/>
          <w:color w:val="82C6FF"/>
          <w:sz w:val="21"/>
          <w:szCs w:val="21"/>
          <w:lang w:val="es-ES"/>
        </w:rPr>
        <w:t>in</w:t>
      </w:r>
      <w:r w:rsidRPr="001D2D29">
        <w:rPr>
          <w:rFonts w:ascii="Courier New" w:eastAsia="Times New Roman" w:hAnsi="Courier New" w:cs="Courier New"/>
          <w:color w:val="D4D4D4"/>
          <w:sz w:val="21"/>
          <w:szCs w:val="21"/>
          <w:lang w:val="es-ES"/>
        </w:rPr>
        <w:t xml:space="preserve"> x_range</w:t>
      </w:r>
      <w:r w:rsidRPr="001D2D29">
        <w:rPr>
          <w:rFonts w:ascii="Courier New" w:eastAsia="Times New Roman" w:hAnsi="Courier New" w:cs="Courier New"/>
          <w:color w:val="DCDCDC"/>
          <w:sz w:val="21"/>
          <w:szCs w:val="21"/>
          <w:lang w:val="es-ES"/>
        </w:rPr>
        <w:t>]</w:t>
      </w:r>
    </w:p>
    <w:p w14:paraId="44572BC2"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p>
    <w:p w14:paraId="5F3682BC"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D4D4D4"/>
          <w:sz w:val="21"/>
          <w:szCs w:val="21"/>
          <w:lang w:val="es-ES"/>
        </w:rPr>
        <w:t>plt.scatter</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fertilizante</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rendimiento</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color=</w:t>
      </w:r>
      <w:r w:rsidRPr="001D2D29">
        <w:rPr>
          <w:rFonts w:ascii="Courier New" w:eastAsia="Times New Roman" w:hAnsi="Courier New" w:cs="Courier New"/>
          <w:color w:val="CE9178"/>
          <w:sz w:val="21"/>
          <w:szCs w:val="21"/>
          <w:lang w:val="es-ES"/>
        </w:rPr>
        <w:t>'red'</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label=</w:t>
      </w:r>
      <w:r w:rsidRPr="001D2D29">
        <w:rPr>
          <w:rFonts w:ascii="Courier New" w:eastAsia="Times New Roman" w:hAnsi="Courier New" w:cs="Courier New"/>
          <w:color w:val="CE9178"/>
          <w:sz w:val="21"/>
          <w:szCs w:val="21"/>
          <w:lang w:val="es-ES"/>
        </w:rPr>
        <w:t>'Datos Originales'</w:t>
      </w:r>
      <w:r w:rsidRPr="001D2D29">
        <w:rPr>
          <w:rFonts w:ascii="Courier New" w:eastAsia="Times New Roman" w:hAnsi="Courier New" w:cs="Courier New"/>
          <w:color w:val="DCDCDC"/>
          <w:sz w:val="21"/>
          <w:szCs w:val="21"/>
          <w:lang w:val="es-ES"/>
        </w:rPr>
        <w:t>)</w:t>
      </w:r>
    </w:p>
    <w:p w14:paraId="494252F1"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D4D4D4"/>
          <w:sz w:val="21"/>
          <w:szCs w:val="21"/>
          <w:lang w:val="es-ES"/>
        </w:rPr>
        <w:t>plt.plot</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x_range</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y_interp</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label=</w:t>
      </w:r>
      <w:r w:rsidRPr="001D2D29">
        <w:rPr>
          <w:rFonts w:ascii="Courier New" w:eastAsia="Times New Roman" w:hAnsi="Courier New" w:cs="Courier New"/>
          <w:color w:val="CE9178"/>
          <w:sz w:val="21"/>
          <w:szCs w:val="21"/>
          <w:lang w:val="es-ES"/>
        </w:rPr>
        <w:t>'Interpolación de Newton'</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color=</w:t>
      </w:r>
      <w:r w:rsidRPr="001D2D29">
        <w:rPr>
          <w:rFonts w:ascii="Courier New" w:eastAsia="Times New Roman" w:hAnsi="Courier New" w:cs="Courier New"/>
          <w:color w:val="CE9178"/>
          <w:sz w:val="21"/>
          <w:szCs w:val="21"/>
          <w:lang w:val="es-ES"/>
        </w:rPr>
        <w:t>'blue'</w:t>
      </w:r>
      <w:r w:rsidRPr="001D2D29">
        <w:rPr>
          <w:rFonts w:ascii="Courier New" w:eastAsia="Times New Roman" w:hAnsi="Courier New" w:cs="Courier New"/>
          <w:color w:val="DCDCDC"/>
          <w:sz w:val="21"/>
          <w:szCs w:val="21"/>
          <w:lang w:val="es-ES"/>
        </w:rPr>
        <w:t>)</w:t>
      </w:r>
    </w:p>
    <w:p w14:paraId="1074CFEE"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D4D4D4"/>
          <w:sz w:val="21"/>
          <w:szCs w:val="21"/>
          <w:lang w:val="es-ES"/>
        </w:rPr>
        <w:t>plt.scatter</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valor_estimado</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rendimiento_estimado</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color=</w:t>
      </w:r>
      <w:r w:rsidRPr="001D2D29">
        <w:rPr>
          <w:rFonts w:ascii="Courier New" w:eastAsia="Times New Roman" w:hAnsi="Courier New" w:cs="Courier New"/>
          <w:color w:val="CE9178"/>
          <w:sz w:val="21"/>
          <w:szCs w:val="21"/>
          <w:lang w:val="es-ES"/>
        </w:rPr>
        <w:t>'green'</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D4D4D4"/>
          <w:sz w:val="21"/>
          <w:szCs w:val="21"/>
          <w:lang w:val="es-ES"/>
        </w:rPr>
        <w:t xml:space="preserve"> label=</w:t>
      </w:r>
      <w:r w:rsidRPr="001D2D29">
        <w:rPr>
          <w:rFonts w:ascii="Courier New" w:eastAsia="Times New Roman" w:hAnsi="Courier New" w:cs="Courier New"/>
          <w:color w:val="CE9178"/>
          <w:sz w:val="21"/>
          <w:szCs w:val="21"/>
          <w:lang w:val="es-ES"/>
        </w:rPr>
        <w:t>'Estimación (50 kg)'</w:t>
      </w:r>
      <w:r w:rsidRPr="001D2D29">
        <w:rPr>
          <w:rFonts w:ascii="Courier New" w:eastAsia="Times New Roman" w:hAnsi="Courier New" w:cs="Courier New"/>
          <w:color w:val="DCDCDC"/>
          <w:sz w:val="21"/>
          <w:szCs w:val="21"/>
          <w:lang w:val="es-ES"/>
        </w:rPr>
        <w:t>)</w:t>
      </w:r>
    </w:p>
    <w:p w14:paraId="6C5991E9"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D4D4D4"/>
          <w:sz w:val="21"/>
          <w:szCs w:val="21"/>
          <w:lang w:val="es-ES"/>
        </w:rPr>
        <w:t>plt.xlabel</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CE9178"/>
          <w:sz w:val="21"/>
          <w:szCs w:val="21"/>
          <w:lang w:val="es-ES"/>
        </w:rPr>
        <w:t>'Cantidad de Fertilizante (kg)'</w:t>
      </w:r>
      <w:r w:rsidRPr="001D2D29">
        <w:rPr>
          <w:rFonts w:ascii="Courier New" w:eastAsia="Times New Roman" w:hAnsi="Courier New" w:cs="Courier New"/>
          <w:color w:val="DCDCDC"/>
          <w:sz w:val="21"/>
          <w:szCs w:val="21"/>
          <w:lang w:val="es-ES"/>
        </w:rPr>
        <w:t>)</w:t>
      </w:r>
    </w:p>
    <w:p w14:paraId="433F772E"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D4D4D4"/>
          <w:sz w:val="21"/>
          <w:szCs w:val="21"/>
          <w:lang w:val="es-ES"/>
        </w:rPr>
        <w:t>plt.ylabel</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CE9178"/>
          <w:sz w:val="21"/>
          <w:szCs w:val="21"/>
          <w:lang w:val="es-ES"/>
        </w:rPr>
        <w:t>'Rendimiento (toneladas)'</w:t>
      </w:r>
      <w:r w:rsidRPr="001D2D29">
        <w:rPr>
          <w:rFonts w:ascii="Courier New" w:eastAsia="Times New Roman" w:hAnsi="Courier New" w:cs="Courier New"/>
          <w:color w:val="DCDCDC"/>
          <w:sz w:val="21"/>
          <w:szCs w:val="21"/>
          <w:lang w:val="es-ES"/>
        </w:rPr>
        <w:t>)</w:t>
      </w:r>
    </w:p>
    <w:p w14:paraId="74CBE9F6"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lang w:val="es-ES"/>
        </w:rPr>
      </w:pPr>
      <w:r w:rsidRPr="001D2D29">
        <w:rPr>
          <w:rFonts w:ascii="Courier New" w:eastAsia="Times New Roman" w:hAnsi="Courier New" w:cs="Courier New"/>
          <w:color w:val="D4D4D4"/>
          <w:sz w:val="21"/>
          <w:szCs w:val="21"/>
          <w:lang w:val="es-ES"/>
        </w:rPr>
        <w:t>plt.title</w:t>
      </w:r>
      <w:r w:rsidRPr="001D2D29">
        <w:rPr>
          <w:rFonts w:ascii="Courier New" w:eastAsia="Times New Roman" w:hAnsi="Courier New" w:cs="Courier New"/>
          <w:color w:val="DCDCDC"/>
          <w:sz w:val="21"/>
          <w:szCs w:val="21"/>
          <w:lang w:val="es-ES"/>
        </w:rPr>
        <w:t>(</w:t>
      </w:r>
      <w:r w:rsidRPr="001D2D29">
        <w:rPr>
          <w:rFonts w:ascii="Courier New" w:eastAsia="Times New Roman" w:hAnsi="Courier New" w:cs="Courier New"/>
          <w:color w:val="CE9178"/>
          <w:sz w:val="21"/>
          <w:szCs w:val="21"/>
          <w:lang w:val="es-ES"/>
        </w:rPr>
        <w:t>'Interpolación de Newton para Rendimiento de Cosecha'</w:t>
      </w:r>
      <w:r w:rsidRPr="001D2D29">
        <w:rPr>
          <w:rFonts w:ascii="Courier New" w:eastAsia="Times New Roman" w:hAnsi="Courier New" w:cs="Courier New"/>
          <w:color w:val="DCDCDC"/>
          <w:sz w:val="21"/>
          <w:szCs w:val="21"/>
          <w:lang w:val="es-ES"/>
        </w:rPr>
        <w:t>)</w:t>
      </w:r>
    </w:p>
    <w:p w14:paraId="4DDB82CB"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rPr>
      </w:pPr>
      <w:r w:rsidRPr="001D2D29">
        <w:rPr>
          <w:rFonts w:ascii="Courier New" w:eastAsia="Times New Roman" w:hAnsi="Courier New" w:cs="Courier New"/>
          <w:color w:val="D4D4D4"/>
          <w:sz w:val="21"/>
          <w:szCs w:val="21"/>
        </w:rPr>
        <w:t>plt.legend</w:t>
      </w:r>
      <w:r w:rsidRPr="001D2D29">
        <w:rPr>
          <w:rFonts w:ascii="Courier New" w:eastAsia="Times New Roman" w:hAnsi="Courier New" w:cs="Courier New"/>
          <w:color w:val="DCDCDC"/>
          <w:sz w:val="21"/>
          <w:szCs w:val="21"/>
        </w:rPr>
        <w:t>()</w:t>
      </w:r>
    </w:p>
    <w:p w14:paraId="79358C78" w14:textId="77777777"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rPr>
      </w:pPr>
      <w:r w:rsidRPr="001D2D29">
        <w:rPr>
          <w:rFonts w:ascii="Courier New" w:eastAsia="Times New Roman" w:hAnsi="Courier New" w:cs="Courier New"/>
          <w:color w:val="D4D4D4"/>
          <w:sz w:val="21"/>
          <w:szCs w:val="21"/>
        </w:rPr>
        <w:t>plt.grid</w:t>
      </w:r>
      <w:r w:rsidRPr="001D2D29">
        <w:rPr>
          <w:rFonts w:ascii="Courier New" w:eastAsia="Times New Roman" w:hAnsi="Courier New" w:cs="Courier New"/>
          <w:color w:val="DCDCDC"/>
          <w:sz w:val="21"/>
          <w:szCs w:val="21"/>
        </w:rPr>
        <w:t>()</w:t>
      </w:r>
    </w:p>
    <w:p w14:paraId="165AD8EC" w14:textId="34D7312D" w:rsidR="001D2D29" w:rsidRPr="001D2D29" w:rsidRDefault="001D2D29" w:rsidP="001D2D29">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1D2D29">
        <w:rPr>
          <w:rFonts w:ascii="Courier New" w:eastAsia="Times New Roman" w:hAnsi="Courier New" w:cs="Courier New"/>
          <w:color w:val="D4D4D4"/>
          <w:sz w:val="21"/>
          <w:szCs w:val="21"/>
        </w:rPr>
        <w:t>plt.show</w:t>
      </w:r>
      <w:proofErr w:type="spellEnd"/>
      <w:proofErr w:type="gramEnd"/>
      <w:r w:rsidRPr="001D2D29">
        <w:rPr>
          <w:rFonts w:ascii="Courier New" w:eastAsia="Times New Roman" w:hAnsi="Courier New" w:cs="Courier New"/>
          <w:color w:val="DCDCDC"/>
          <w:sz w:val="21"/>
          <w:szCs w:val="21"/>
        </w:rPr>
        <w:t>()</w:t>
      </w:r>
    </w:p>
    <w:p w14:paraId="67D38C25" w14:textId="7DEBA5F1" w:rsidR="00520824" w:rsidRPr="001D2D29" w:rsidRDefault="002071C3" w:rsidP="001D2D29">
      <w:pPr>
        <w:pStyle w:val="Ttulo2"/>
        <w:jc w:val="both"/>
        <w:rPr>
          <w:rFonts w:ascii="Times New Roman" w:hAnsi="Times New Roman" w:cs="Times New Roman"/>
          <w:sz w:val="28"/>
          <w:szCs w:val="24"/>
          <w:lang w:val="es-ES"/>
        </w:rPr>
      </w:pPr>
      <w:r w:rsidRPr="001D2D29">
        <w:rPr>
          <w:rFonts w:ascii="Times New Roman" w:hAnsi="Times New Roman" w:cs="Times New Roman"/>
          <w:sz w:val="28"/>
          <w:szCs w:val="24"/>
          <w:lang w:val="es-ES"/>
        </w:rPr>
        <w:t>Resultado y Gráfica</w:t>
      </w:r>
    </w:p>
    <w:p w14:paraId="39B45968" w14:textId="017D62DB" w:rsidR="00520824" w:rsidRDefault="007770A1" w:rsidP="001D2D29">
      <w:pPr>
        <w:jc w:val="both"/>
        <w:rPr>
          <w:rFonts w:ascii="Times New Roman" w:hAnsi="Times New Roman" w:cs="Times New Roman"/>
          <w:sz w:val="24"/>
          <w:szCs w:val="24"/>
          <w:lang w:val="es-ES"/>
        </w:rPr>
      </w:pPr>
      <w:r>
        <w:rPr>
          <w:noProof/>
        </w:rPr>
        <w:drawing>
          <wp:anchor distT="0" distB="0" distL="114300" distR="114300" simplePos="0" relativeHeight="251665408" behindDoc="0" locked="0" layoutInCell="1" allowOverlap="1" wp14:anchorId="5DF99A03" wp14:editId="18B8F125">
            <wp:simplePos x="0" y="0"/>
            <wp:positionH relativeFrom="margin">
              <wp:posOffset>142875</wp:posOffset>
            </wp:positionH>
            <wp:positionV relativeFrom="paragraph">
              <wp:posOffset>720725</wp:posOffset>
            </wp:positionV>
            <wp:extent cx="5191125" cy="3514725"/>
            <wp:effectExtent l="0" t="0" r="9525" b="9525"/>
            <wp:wrapThrough wrapText="bothSides">
              <wp:wrapPolygon edited="0">
                <wp:start x="0" y="0"/>
                <wp:lineTo x="0" y="21541"/>
                <wp:lineTo x="21560" y="21541"/>
                <wp:lineTo x="2156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125" cy="3514725"/>
                    </a:xfrm>
                    <a:prstGeom prst="rect">
                      <a:avLst/>
                    </a:prstGeom>
                  </pic:spPr>
                </pic:pic>
              </a:graphicData>
            </a:graphic>
            <wp14:sizeRelH relativeFrom="page">
              <wp14:pctWidth>0</wp14:pctWidth>
            </wp14:sizeRelH>
            <wp14:sizeRelV relativeFrom="page">
              <wp14:pctHeight>0</wp14:pctHeight>
            </wp14:sizeRelV>
          </wp:anchor>
        </w:drawing>
      </w:r>
      <w:r w:rsidR="002071C3" w:rsidRPr="001D2D29">
        <w:rPr>
          <w:rFonts w:ascii="Times New Roman" w:hAnsi="Times New Roman" w:cs="Times New Roman"/>
          <w:sz w:val="24"/>
          <w:szCs w:val="24"/>
          <w:lang w:val="es-ES"/>
        </w:rPr>
        <w:t>El rendimiento estimado para 50 kg de fertilizante se puede obtener al ejecutar el código anterior. La gráfica resultante mostrará los puntos originales, la curva de interpolación y la estimación realizada.</w:t>
      </w:r>
    </w:p>
    <w:p w14:paraId="56D6CF2F" w14:textId="30E94EB6" w:rsidR="005576BB" w:rsidRPr="001D2D29" w:rsidRDefault="005576BB" w:rsidP="001D2D29">
      <w:pPr>
        <w:jc w:val="both"/>
        <w:rPr>
          <w:rFonts w:ascii="Times New Roman" w:hAnsi="Times New Roman" w:cs="Times New Roman"/>
          <w:sz w:val="24"/>
          <w:szCs w:val="24"/>
          <w:lang w:val="es-ES"/>
        </w:rPr>
      </w:pPr>
    </w:p>
    <w:p w14:paraId="09D72734" w14:textId="040A176A" w:rsidR="00520824" w:rsidRPr="001D2D29" w:rsidRDefault="002071C3" w:rsidP="001D2D29">
      <w:pPr>
        <w:pStyle w:val="Ttulo2"/>
        <w:jc w:val="both"/>
        <w:rPr>
          <w:rFonts w:ascii="Times New Roman" w:hAnsi="Times New Roman" w:cs="Times New Roman"/>
          <w:sz w:val="28"/>
          <w:szCs w:val="24"/>
          <w:lang w:val="es-ES"/>
        </w:rPr>
      </w:pPr>
      <w:r w:rsidRPr="001D2D29">
        <w:rPr>
          <w:rFonts w:ascii="Times New Roman" w:hAnsi="Times New Roman" w:cs="Times New Roman"/>
          <w:sz w:val="28"/>
          <w:szCs w:val="24"/>
          <w:lang w:val="es-ES"/>
        </w:rPr>
        <w:t>Consideraciones</w:t>
      </w:r>
    </w:p>
    <w:p w14:paraId="41BA46E6" w14:textId="33354519" w:rsidR="00775B13" w:rsidRDefault="00775B13" w:rsidP="00775B13">
      <w:pPr>
        <w:pStyle w:val="NormalWeb"/>
      </w:pPr>
      <w:r>
        <w:t xml:space="preserve">Este </w:t>
      </w:r>
      <w:proofErr w:type="spellStart"/>
      <w:r>
        <w:t>método</w:t>
      </w:r>
      <w:proofErr w:type="spellEnd"/>
      <w:r>
        <w:t xml:space="preserve"> de </w:t>
      </w:r>
      <w:proofErr w:type="spellStart"/>
      <w:r>
        <w:t>interpolación</w:t>
      </w:r>
      <w:proofErr w:type="spellEnd"/>
      <w:r>
        <w:t xml:space="preserve"> de Newton es </w:t>
      </w:r>
      <w:proofErr w:type="spellStart"/>
      <w:r>
        <w:t>extremadamente</w:t>
      </w:r>
      <w:proofErr w:type="spellEnd"/>
      <w:r>
        <w:t xml:space="preserve"> </w:t>
      </w:r>
      <w:proofErr w:type="spellStart"/>
      <w:r>
        <w:t>útil</w:t>
      </w:r>
      <w:proofErr w:type="spellEnd"/>
      <w:r>
        <w:t xml:space="preserve"> para </w:t>
      </w:r>
      <w:proofErr w:type="spellStart"/>
      <w:r>
        <w:t>tomar</w:t>
      </w:r>
      <w:proofErr w:type="spellEnd"/>
      <w:r>
        <w:t xml:space="preserve"> </w:t>
      </w:r>
      <w:proofErr w:type="spellStart"/>
      <w:r>
        <w:t>decisiones</w:t>
      </w:r>
      <w:proofErr w:type="spellEnd"/>
      <w:r>
        <w:t xml:space="preserve"> </w:t>
      </w:r>
      <w:proofErr w:type="spellStart"/>
      <w:r>
        <w:t>informadas</w:t>
      </w:r>
      <w:proofErr w:type="spellEnd"/>
      <w:r>
        <w:t xml:space="preserve"> </w:t>
      </w:r>
      <w:proofErr w:type="spellStart"/>
      <w:r>
        <w:t>en</w:t>
      </w:r>
      <w:proofErr w:type="spellEnd"/>
      <w:r>
        <w:t xml:space="preserve"> la </w:t>
      </w:r>
      <w:proofErr w:type="spellStart"/>
      <w:r>
        <w:t>agricultura</w:t>
      </w:r>
      <w:proofErr w:type="spellEnd"/>
      <w:r>
        <w:t xml:space="preserve">, </w:t>
      </w:r>
      <w:proofErr w:type="spellStart"/>
      <w:r>
        <w:t>ya</w:t>
      </w:r>
      <w:proofErr w:type="spellEnd"/>
      <w:r>
        <w:t xml:space="preserve"> que </w:t>
      </w:r>
      <w:proofErr w:type="spellStart"/>
      <w:r>
        <w:t>proporciona</w:t>
      </w:r>
      <w:proofErr w:type="spellEnd"/>
      <w:r>
        <w:t xml:space="preserve"> un </w:t>
      </w:r>
      <w:proofErr w:type="spellStart"/>
      <w:r>
        <w:t>modelo</w:t>
      </w:r>
      <w:proofErr w:type="spellEnd"/>
      <w:r>
        <w:t xml:space="preserve"> </w:t>
      </w:r>
      <w:proofErr w:type="spellStart"/>
      <w:r>
        <w:t>basado</w:t>
      </w:r>
      <w:proofErr w:type="spellEnd"/>
      <w:r>
        <w:t xml:space="preserve"> </w:t>
      </w:r>
      <w:proofErr w:type="spellStart"/>
      <w:r>
        <w:t>en</w:t>
      </w:r>
      <w:proofErr w:type="spellEnd"/>
      <w:r>
        <w:t xml:space="preserve"> </w:t>
      </w:r>
      <w:proofErr w:type="spellStart"/>
      <w:r>
        <w:t>datos</w:t>
      </w:r>
      <w:proofErr w:type="spellEnd"/>
      <w:r>
        <w:t xml:space="preserve"> </w:t>
      </w:r>
      <w:proofErr w:type="spellStart"/>
      <w:r>
        <w:t>experimentales</w:t>
      </w:r>
      <w:proofErr w:type="spellEnd"/>
      <w:r>
        <w:t xml:space="preserve"> que </w:t>
      </w:r>
      <w:proofErr w:type="spellStart"/>
      <w:r>
        <w:t>permite</w:t>
      </w:r>
      <w:proofErr w:type="spellEnd"/>
      <w:r>
        <w:t>:</w:t>
      </w:r>
    </w:p>
    <w:p w14:paraId="223ECF9E" w14:textId="52131670" w:rsidR="00775B13" w:rsidRDefault="00775B13" w:rsidP="00775B13">
      <w:pPr>
        <w:pStyle w:val="NormalWeb"/>
        <w:numPr>
          <w:ilvl w:val="0"/>
          <w:numId w:val="11"/>
        </w:numPr>
      </w:pPr>
      <w:proofErr w:type="spellStart"/>
      <w:r>
        <w:rPr>
          <w:rStyle w:val="Textoennegrita"/>
        </w:rPr>
        <w:t>Predicción</w:t>
      </w:r>
      <w:proofErr w:type="spellEnd"/>
      <w:r>
        <w:rPr>
          <w:rStyle w:val="Textoennegrita"/>
        </w:rPr>
        <w:t xml:space="preserve"> </w:t>
      </w:r>
      <w:proofErr w:type="spellStart"/>
      <w:r>
        <w:rPr>
          <w:rStyle w:val="Textoennegrita"/>
        </w:rPr>
        <w:t>precisa</w:t>
      </w:r>
      <w:proofErr w:type="spellEnd"/>
      <w:r>
        <w:t xml:space="preserve">: </w:t>
      </w:r>
      <w:proofErr w:type="spellStart"/>
      <w:r>
        <w:t>Permite</w:t>
      </w:r>
      <w:proofErr w:type="spellEnd"/>
      <w:r>
        <w:t xml:space="preserve"> a los </w:t>
      </w:r>
      <w:proofErr w:type="spellStart"/>
      <w:r>
        <w:t>agricultores</w:t>
      </w:r>
      <w:proofErr w:type="spellEnd"/>
      <w:r>
        <w:t xml:space="preserve"> </w:t>
      </w:r>
      <w:proofErr w:type="spellStart"/>
      <w:r>
        <w:t>hacer</w:t>
      </w:r>
      <w:proofErr w:type="spellEnd"/>
      <w:r>
        <w:t xml:space="preserve"> </w:t>
      </w:r>
      <w:proofErr w:type="spellStart"/>
      <w:r>
        <w:t>estimaciones</w:t>
      </w:r>
      <w:proofErr w:type="spellEnd"/>
      <w:r>
        <w:t xml:space="preserve"> del </w:t>
      </w:r>
      <w:proofErr w:type="spellStart"/>
      <w:r>
        <w:t>rendimiento</w:t>
      </w:r>
      <w:proofErr w:type="spellEnd"/>
      <w:r>
        <w:t xml:space="preserve"> para </w:t>
      </w:r>
      <w:proofErr w:type="spellStart"/>
      <w:r>
        <w:t>diferentes</w:t>
      </w:r>
      <w:proofErr w:type="spellEnd"/>
      <w:r>
        <w:t xml:space="preserve"> </w:t>
      </w:r>
      <w:proofErr w:type="spellStart"/>
      <w:r>
        <w:t>cantidades</w:t>
      </w:r>
      <w:proofErr w:type="spellEnd"/>
      <w:r>
        <w:t xml:space="preserve"> de </w:t>
      </w:r>
      <w:proofErr w:type="spellStart"/>
      <w:r>
        <w:t>fertilizante</w:t>
      </w:r>
      <w:proofErr w:type="spellEnd"/>
      <w:r>
        <w:t xml:space="preserve">, </w:t>
      </w:r>
      <w:proofErr w:type="spellStart"/>
      <w:r>
        <w:t>incluso</w:t>
      </w:r>
      <w:proofErr w:type="spellEnd"/>
      <w:r>
        <w:t xml:space="preserve"> para </w:t>
      </w:r>
      <w:proofErr w:type="spellStart"/>
      <w:r>
        <w:t>valores</w:t>
      </w:r>
      <w:proofErr w:type="spellEnd"/>
      <w:r>
        <w:t xml:space="preserve"> que no se </w:t>
      </w:r>
      <w:proofErr w:type="spellStart"/>
      <w:r>
        <w:t>han</w:t>
      </w:r>
      <w:proofErr w:type="spellEnd"/>
      <w:r>
        <w:t xml:space="preserve"> </w:t>
      </w:r>
      <w:proofErr w:type="spellStart"/>
      <w:r>
        <w:t>probado</w:t>
      </w:r>
      <w:proofErr w:type="spellEnd"/>
      <w:r>
        <w:t xml:space="preserve"> </w:t>
      </w:r>
      <w:proofErr w:type="spellStart"/>
      <w:r>
        <w:t>experimentalmente</w:t>
      </w:r>
      <w:proofErr w:type="spellEnd"/>
      <w:r>
        <w:t>.</w:t>
      </w:r>
    </w:p>
    <w:p w14:paraId="5EAFAB53" w14:textId="630081D4" w:rsidR="00775B13" w:rsidRDefault="00775B13" w:rsidP="00775B13">
      <w:pPr>
        <w:pStyle w:val="NormalWeb"/>
        <w:numPr>
          <w:ilvl w:val="0"/>
          <w:numId w:val="11"/>
        </w:numPr>
      </w:pPr>
      <w:proofErr w:type="spellStart"/>
      <w:r>
        <w:rPr>
          <w:rStyle w:val="Textoennegrita"/>
        </w:rPr>
        <w:t>Optimización</w:t>
      </w:r>
      <w:proofErr w:type="spellEnd"/>
      <w:r>
        <w:rPr>
          <w:rStyle w:val="Textoennegrita"/>
        </w:rPr>
        <w:t xml:space="preserve"> de </w:t>
      </w:r>
      <w:proofErr w:type="spellStart"/>
      <w:r>
        <w:rPr>
          <w:rStyle w:val="Textoennegrita"/>
        </w:rPr>
        <w:t>recursos</w:t>
      </w:r>
      <w:proofErr w:type="spellEnd"/>
      <w:r>
        <w:t xml:space="preserve">: Al saber </w:t>
      </w:r>
      <w:proofErr w:type="spellStart"/>
      <w:r>
        <w:t>cómo</w:t>
      </w:r>
      <w:proofErr w:type="spellEnd"/>
      <w:r>
        <w:t xml:space="preserve"> </w:t>
      </w:r>
      <w:proofErr w:type="spellStart"/>
      <w:r>
        <w:t>varía</w:t>
      </w:r>
      <w:proofErr w:type="spellEnd"/>
      <w:r>
        <w:t xml:space="preserve"> </w:t>
      </w:r>
      <w:proofErr w:type="spellStart"/>
      <w:r>
        <w:t>el</w:t>
      </w:r>
      <w:proofErr w:type="spellEnd"/>
      <w:r>
        <w:t xml:space="preserve"> </w:t>
      </w:r>
      <w:proofErr w:type="spellStart"/>
      <w:r>
        <w:t>rendimiento</w:t>
      </w:r>
      <w:proofErr w:type="spellEnd"/>
      <w:r>
        <w:t xml:space="preserve"> </w:t>
      </w:r>
      <w:proofErr w:type="spellStart"/>
      <w:r>
        <w:t>en</w:t>
      </w:r>
      <w:proofErr w:type="spellEnd"/>
      <w:r>
        <w:t xml:space="preserve"> </w:t>
      </w:r>
      <w:proofErr w:type="spellStart"/>
      <w:r>
        <w:t>función</w:t>
      </w:r>
      <w:proofErr w:type="spellEnd"/>
      <w:r>
        <w:t xml:space="preserve"> de la </w:t>
      </w:r>
      <w:proofErr w:type="spellStart"/>
      <w:r>
        <w:t>cantidad</w:t>
      </w:r>
      <w:proofErr w:type="spellEnd"/>
      <w:r>
        <w:t xml:space="preserve"> de </w:t>
      </w:r>
      <w:proofErr w:type="spellStart"/>
      <w:r>
        <w:t>fertilizante</w:t>
      </w:r>
      <w:proofErr w:type="spellEnd"/>
      <w:r>
        <w:t xml:space="preserve">, se </w:t>
      </w:r>
      <w:proofErr w:type="spellStart"/>
      <w:r>
        <w:t>puede</w:t>
      </w:r>
      <w:proofErr w:type="spellEnd"/>
      <w:r>
        <w:t xml:space="preserve"> </w:t>
      </w:r>
      <w:proofErr w:type="spellStart"/>
      <w:r>
        <w:t>encontrar</w:t>
      </w:r>
      <w:proofErr w:type="spellEnd"/>
      <w:r>
        <w:t xml:space="preserve"> </w:t>
      </w:r>
      <w:proofErr w:type="spellStart"/>
      <w:r>
        <w:t>el</w:t>
      </w:r>
      <w:proofErr w:type="spellEnd"/>
      <w:r>
        <w:t xml:space="preserve"> punto </w:t>
      </w:r>
      <w:proofErr w:type="spellStart"/>
      <w:r>
        <w:t>óptimo</w:t>
      </w:r>
      <w:proofErr w:type="spellEnd"/>
      <w:r>
        <w:t xml:space="preserve"> que </w:t>
      </w:r>
      <w:proofErr w:type="spellStart"/>
      <w:r>
        <w:t>maximice</w:t>
      </w:r>
      <w:proofErr w:type="spellEnd"/>
      <w:r>
        <w:t xml:space="preserve"> </w:t>
      </w:r>
      <w:proofErr w:type="spellStart"/>
      <w:r>
        <w:t>el</w:t>
      </w:r>
      <w:proofErr w:type="spellEnd"/>
      <w:r>
        <w:t xml:space="preserve"> </w:t>
      </w:r>
      <w:proofErr w:type="spellStart"/>
      <w:r>
        <w:t>rendimiento</w:t>
      </w:r>
      <w:proofErr w:type="spellEnd"/>
      <w:r>
        <w:t xml:space="preserve"> sin </w:t>
      </w:r>
      <w:proofErr w:type="spellStart"/>
      <w:r>
        <w:t>malgastar</w:t>
      </w:r>
      <w:proofErr w:type="spellEnd"/>
      <w:r>
        <w:t xml:space="preserve"> </w:t>
      </w:r>
      <w:proofErr w:type="spellStart"/>
      <w:r>
        <w:t>recursos</w:t>
      </w:r>
      <w:proofErr w:type="spellEnd"/>
      <w:r>
        <w:t>.</w:t>
      </w:r>
    </w:p>
    <w:p w14:paraId="144C8192" w14:textId="4EBFD77C" w:rsidR="00775B13" w:rsidRDefault="00775B13" w:rsidP="00775B13">
      <w:pPr>
        <w:pStyle w:val="NormalWeb"/>
        <w:numPr>
          <w:ilvl w:val="0"/>
          <w:numId w:val="11"/>
        </w:numPr>
      </w:pPr>
      <w:proofErr w:type="spellStart"/>
      <w:r>
        <w:rPr>
          <w:rStyle w:val="Textoennegrita"/>
        </w:rPr>
        <w:t>Análisis</w:t>
      </w:r>
      <w:proofErr w:type="spellEnd"/>
      <w:r>
        <w:rPr>
          <w:rStyle w:val="Textoennegrita"/>
        </w:rPr>
        <w:t xml:space="preserve"> de </w:t>
      </w:r>
      <w:proofErr w:type="spellStart"/>
      <w:r>
        <w:rPr>
          <w:rStyle w:val="Textoennegrita"/>
        </w:rPr>
        <w:t>tendencias</w:t>
      </w:r>
      <w:proofErr w:type="spellEnd"/>
      <w:r>
        <w:t xml:space="preserve">: La </w:t>
      </w:r>
      <w:proofErr w:type="spellStart"/>
      <w:r>
        <w:t>curva</w:t>
      </w:r>
      <w:proofErr w:type="spellEnd"/>
      <w:r>
        <w:t xml:space="preserve"> de </w:t>
      </w:r>
      <w:proofErr w:type="spellStart"/>
      <w:r>
        <w:t>interpolación</w:t>
      </w:r>
      <w:proofErr w:type="spellEnd"/>
      <w:r>
        <w:t xml:space="preserve"> </w:t>
      </w:r>
      <w:proofErr w:type="spellStart"/>
      <w:r>
        <w:t>revela</w:t>
      </w:r>
      <w:proofErr w:type="spellEnd"/>
      <w:r>
        <w:t xml:space="preserve"> </w:t>
      </w:r>
      <w:proofErr w:type="spellStart"/>
      <w:r>
        <w:t>cómo</w:t>
      </w:r>
      <w:proofErr w:type="spellEnd"/>
      <w:r>
        <w:t xml:space="preserve"> </w:t>
      </w:r>
      <w:proofErr w:type="spellStart"/>
      <w:r>
        <w:t>el</w:t>
      </w:r>
      <w:proofErr w:type="spellEnd"/>
      <w:r>
        <w:t xml:space="preserve"> </w:t>
      </w:r>
      <w:proofErr w:type="spellStart"/>
      <w:r>
        <w:t>rendimiento</w:t>
      </w:r>
      <w:proofErr w:type="spellEnd"/>
      <w:r>
        <w:t xml:space="preserve"> cambia con </w:t>
      </w:r>
      <w:proofErr w:type="spellStart"/>
      <w:r>
        <w:t>cantidades</w:t>
      </w:r>
      <w:proofErr w:type="spellEnd"/>
      <w:r>
        <w:t xml:space="preserve"> </w:t>
      </w:r>
      <w:proofErr w:type="spellStart"/>
      <w:r>
        <w:t>crecientes</w:t>
      </w:r>
      <w:proofErr w:type="spellEnd"/>
      <w:r>
        <w:t xml:space="preserve"> de </w:t>
      </w:r>
      <w:proofErr w:type="spellStart"/>
      <w:r>
        <w:t>fertilizante</w:t>
      </w:r>
      <w:proofErr w:type="spellEnd"/>
      <w:r>
        <w:t xml:space="preserve">, </w:t>
      </w:r>
      <w:proofErr w:type="spellStart"/>
      <w:r>
        <w:t>mostrando</w:t>
      </w:r>
      <w:proofErr w:type="spellEnd"/>
      <w:r>
        <w:t xml:space="preserve"> </w:t>
      </w:r>
      <w:proofErr w:type="spellStart"/>
      <w:r>
        <w:t>si</w:t>
      </w:r>
      <w:proofErr w:type="spellEnd"/>
      <w:r>
        <w:t xml:space="preserve"> hay </w:t>
      </w:r>
      <w:proofErr w:type="spellStart"/>
      <w:r>
        <w:t>rendimientos</w:t>
      </w:r>
      <w:proofErr w:type="spellEnd"/>
      <w:r>
        <w:t xml:space="preserve"> </w:t>
      </w:r>
      <w:proofErr w:type="spellStart"/>
      <w:r>
        <w:t>decrecientes</w:t>
      </w:r>
      <w:proofErr w:type="spellEnd"/>
      <w:r>
        <w:t xml:space="preserve"> o una </w:t>
      </w:r>
      <w:proofErr w:type="spellStart"/>
      <w:r>
        <w:t>meseta</w:t>
      </w:r>
      <w:proofErr w:type="spellEnd"/>
      <w:r>
        <w:t xml:space="preserve"> a </w:t>
      </w:r>
      <w:proofErr w:type="spellStart"/>
      <w:r>
        <w:t>partir</w:t>
      </w:r>
      <w:proofErr w:type="spellEnd"/>
      <w:r>
        <w:t xml:space="preserve"> de </w:t>
      </w:r>
      <w:proofErr w:type="spellStart"/>
      <w:r>
        <w:t>cierta</w:t>
      </w:r>
      <w:proofErr w:type="spellEnd"/>
      <w:r>
        <w:t xml:space="preserve"> </w:t>
      </w:r>
      <w:proofErr w:type="spellStart"/>
      <w:r>
        <w:t>cantidad</w:t>
      </w:r>
      <w:proofErr w:type="spellEnd"/>
      <w:r>
        <w:t>.</w:t>
      </w:r>
    </w:p>
    <w:p w14:paraId="56137F86" w14:textId="77777777" w:rsidR="00775B13" w:rsidRDefault="00775B13" w:rsidP="00775B13">
      <w:pPr>
        <w:pStyle w:val="NormalWeb"/>
      </w:pPr>
      <w:proofErr w:type="spellStart"/>
      <w:r>
        <w:t>Esto</w:t>
      </w:r>
      <w:proofErr w:type="spellEnd"/>
      <w:r>
        <w:t xml:space="preserve"> es clave para </w:t>
      </w:r>
      <w:proofErr w:type="spellStart"/>
      <w:r>
        <w:t>tomar</w:t>
      </w:r>
      <w:proofErr w:type="spellEnd"/>
      <w:r>
        <w:t xml:space="preserve"> </w:t>
      </w:r>
      <w:proofErr w:type="spellStart"/>
      <w:r>
        <w:t>decisiones</w:t>
      </w:r>
      <w:proofErr w:type="spellEnd"/>
      <w:r>
        <w:t xml:space="preserve"> </w:t>
      </w:r>
      <w:proofErr w:type="spellStart"/>
      <w:r>
        <w:t>eficientes</w:t>
      </w:r>
      <w:proofErr w:type="spellEnd"/>
      <w:r>
        <w:t xml:space="preserve"> y </w:t>
      </w:r>
      <w:proofErr w:type="spellStart"/>
      <w:r>
        <w:t>sostenibles</w:t>
      </w:r>
      <w:proofErr w:type="spellEnd"/>
      <w:r>
        <w:t xml:space="preserve">, </w:t>
      </w:r>
      <w:proofErr w:type="spellStart"/>
      <w:r>
        <w:t>permitiendo</w:t>
      </w:r>
      <w:proofErr w:type="spellEnd"/>
      <w:r>
        <w:t xml:space="preserve"> </w:t>
      </w:r>
      <w:proofErr w:type="spellStart"/>
      <w:r>
        <w:t>planificar</w:t>
      </w:r>
      <w:proofErr w:type="spellEnd"/>
      <w:r>
        <w:t xml:space="preserve"> </w:t>
      </w:r>
      <w:proofErr w:type="spellStart"/>
      <w:r>
        <w:t>mejor</w:t>
      </w:r>
      <w:proofErr w:type="spellEnd"/>
      <w:r>
        <w:t xml:space="preserve"> </w:t>
      </w:r>
      <w:proofErr w:type="spellStart"/>
      <w:r>
        <w:t>el</w:t>
      </w:r>
      <w:proofErr w:type="spellEnd"/>
      <w:r>
        <w:t xml:space="preserve"> </w:t>
      </w:r>
      <w:proofErr w:type="spellStart"/>
      <w:r>
        <w:t>uso</w:t>
      </w:r>
      <w:proofErr w:type="spellEnd"/>
      <w:r>
        <w:t xml:space="preserve"> de </w:t>
      </w:r>
      <w:proofErr w:type="spellStart"/>
      <w:r>
        <w:t>insumos</w:t>
      </w:r>
      <w:proofErr w:type="spellEnd"/>
      <w:r>
        <w:t xml:space="preserve"> </w:t>
      </w:r>
      <w:proofErr w:type="spellStart"/>
      <w:r>
        <w:t>agrícolas</w:t>
      </w:r>
      <w:proofErr w:type="spellEnd"/>
      <w:r>
        <w:t xml:space="preserve">. Si </w:t>
      </w:r>
      <w:proofErr w:type="spellStart"/>
      <w:r>
        <w:t>quieres</w:t>
      </w:r>
      <w:proofErr w:type="spellEnd"/>
      <w:r>
        <w:t xml:space="preserve"> </w:t>
      </w:r>
      <w:proofErr w:type="spellStart"/>
      <w:r>
        <w:t>podemos</w:t>
      </w:r>
      <w:proofErr w:type="spellEnd"/>
      <w:r>
        <w:t xml:space="preserve"> </w:t>
      </w:r>
      <w:proofErr w:type="spellStart"/>
      <w:r>
        <w:t>hacer</w:t>
      </w:r>
      <w:proofErr w:type="spellEnd"/>
      <w:r>
        <w:t xml:space="preserve"> una </w:t>
      </w:r>
      <w:proofErr w:type="spellStart"/>
      <w:r>
        <w:t>predicción</w:t>
      </w:r>
      <w:proofErr w:type="spellEnd"/>
      <w:r>
        <w:t xml:space="preserve"> con los </w:t>
      </w:r>
      <w:proofErr w:type="spellStart"/>
      <w:r>
        <w:t>datos</w:t>
      </w:r>
      <w:proofErr w:type="spellEnd"/>
      <w:r>
        <w:t xml:space="preserve"> o </w:t>
      </w:r>
      <w:proofErr w:type="spellStart"/>
      <w:r>
        <w:t>graficar</w:t>
      </w:r>
      <w:proofErr w:type="spellEnd"/>
      <w:r>
        <w:t xml:space="preserve"> un </w:t>
      </w:r>
      <w:proofErr w:type="spellStart"/>
      <w:r>
        <w:t>caso</w:t>
      </w:r>
      <w:proofErr w:type="spellEnd"/>
      <w:r>
        <w:t xml:space="preserve"> </w:t>
      </w:r>
      <w:proofErr w:type="spellStart"/>
      <w:r>
        <w:t>específico</w:t>
      </w:r>
      <w:proofErr w:type="spellEnd"/>
      <w:r>
        <w:t xml:space="preserve"> para </w:t>
      </w:r>
      <w:proofErr w:type="spellStart"/>
      <w:r>
        <w:t>visualizar</w:t>
      </w:r>
      <w:proofErr w:type="spellEnd"/>
      <w:r>
        <w:t xml:space="preserve"> </w:t>
      </w:r>
      <w:proofErr w:type="spellStart"/>
      <w:r>
        <w:t>cómo</w:t>
      </w:r>
      <w:proofErr w:type="spellEnd"/>
      <w:r>
        <w:t xml:space="preserve"> </w:t>
      </w:r>
      <w:proofErr w:type="spellStart"/>
      <w:r>
        <w:t>varía</w:t>
      </w:r>
      <w:proofErr w:type="spellEnd"/>
      <w:r>
        <w:t xml:space="preserve"> </w:t>
      </w:r>
      <w:proofErr w:type="spellStart"/>
      <w:r>
        <w:t>el</w:t>
      </w:r>
      <w:proofErr w:type="spellEnd"/>
      <w:r>
        <w:t xml:space="preserve"> </w:t>
      </w:r>
      <w:proofErr w:type="spellStart"/>
      <w:r>
        <w:t>rendimiento</w:t>
      </w:r>
      <w:proofErr w:type="spellEnd"/>
      <w:r>
        <w:t>.</w:t>
      </w:r>
    </w:p>
    <w:sectPr w:rsidR="00775B13"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C27C8" w14:textId="77777777" w:rsidR="00742E29" w:rsidRDefault="00742E29" w:rsidP="007770A1">
      <w:pPr>
        <w:spacing w:after="0" w:line="240" w:lineRule="auto"/>
      </w:pPr>
      <w:r>
        <w:separator/>
      </w:r>
    </w:p>
  </w:endnote>
  <w:endnote w:type="continuationSeparator" w:id="0">
    <w:p w14:paraId="3427C0AF" w14:textId="77777777" w:rsidR="00742E29" w:rsidRDefault="00742E29" w:rsidP="0077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63761" w14:textId="77777777" w:rsidR="00742E29" w:rsidRDefault="00742E29" w:rsidP="007770A1">
      <w:pPr>
        <w:spacing w:after="0" w:line="240" w:lineRule="auto"/>
      </w:pPr>
      <w:r>
        <w:separator/>
      </w:r>
    </w:p>
  </w:footnote>
  <w:footnote w:type="continuationSeparator" w:id="0">
    <w:p w14:paraId="7B7E279E" w14:textId="77777777" w:rsidR="00742E29" w:rsidRDefault="00742E29" w:rsidP="007770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7840795"/>
    <w:multiLevelType w:val="multilevel"/>
    <w:tmpl w:val="2CF0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866B6A"/>
    <w:multiLevelType w:val="multilevel"/>
    <w:tmpl w:val="3E84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2D29"/>
    <w:rsid w:val="002071C3"/>
    <w:rsid w:val="00240598"/>
    <w:rsid w:val="0029639D"/>
    <w:rsid w:val="002D4D75"/>
    <w:rsid w:val="00326F90"/>
    <w:rsid w:val="00384077"/>
    <w:rsid w:val="00520824"/>
    <w:rsid w:val="005576BB"/>
    <w:rsid w:val="006B0DD2"/>
    <w:rsid w:val="00716716"/>
    <w:rsid w:val="00742E29"/>
    <w:rsid w:val="00775B13"/>
    <w:rsid w:val="007770A1"/>
    <w:rsid w:val="00AA1D8D"/>
    <w:rsid w:val="00B47730"/>
    <w:rsid w:val="00CB0664"/>
    <w:rsid w:val="00CF204E"/>
    <w:rsid w:val="00D92FE5"/>
    <w:rsid w:val="00EA11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425EA"/>
  <w14:defaultImageDpi w14:val="300"/>
  <w15:docId w15:val="{C68D1AF3-04D4-4E7E-9DBD-2FEC9277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D2D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Fuentedeprrafopredeter"/>
    <w:rsid w:val="00384077"/>
  </w:style>
  <w:style w:type="character" w:customStyle="1" w:styleId="mord">
    <w:name w:val="mord"/>
    <w:basedOn w:val="Fuentedeprrafopredeter"/>
    <w:rsid w:val="00384077"/>
  </w:style>
  <w:style w:type="character" w:customStyle="1" w:styleId="mopen">
    <w:name w:val="mopen"/>
    <w:basedOn w:val="Fuentedeprrafopredeter"/>
    <w:rsid w:val="00384077"/>
  </w:style>
  <w:style w:type="character" w:customStyle="1" w:styleId="mclose">
    <w:name w:val="mclose"/>
    <w:basedOn w:val="Fuentedeprrafopredeter"/>
    <w:rsid w:val="00384077"/>
  </w:style>
  <w:style w:type="character" w:customStyle="1" w:styleId="mrel">
    <w:name w:val="mrel"/>
    <w:basedOn w:val="Fuentedeprrafopredeter"/>
    <w:rsid w:val="00384077"/>
  </w:style>
  <w:style w:type="character" w:customStyle="1" w:styleId="vlist-s">
    <w:name w:val="vlist-s"/>
    <w:basedOn w:val="Fuentedeprrafopredeter"/>
    <w:rsid w:val="00384077"/>
  </w:style>
  <w:style w:type="character" w:customStyle="1" w:styleId="mbin">
    <w:name w:val="mbin"/>
    <w:basedOn w:val="Fuentedeprrafopredeter"/>
    <w:rsid w:val="00384077"/>
  </w:style>
  <w:style w:type="character" w:customStyle="1" w:styleId="mpunct">
    <w:name w:val="mpunct"/>
    <w:basedOn w:val="Fuentedeprrafopredeter"/>
    <w:rsid w:val="00384077"/>
  </w:style>
  <w:style w:type="character" w:customStyle="1" w:styleId="minner">
    <w:name w:val="minner"/>
    <w:basedOn w:val="Fuentedeprrafopredeter"/>
    <w:rsid w:val="00384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6851">
      <w:bodyDiv w:val="1"/>
      <w:marLeft w:val="0"/>
      <w:marRight w:val="0"/>
      <w:marTop w:val="0"/>
      <w:marBottom w:val="0"/>
      <w:divBdr>
        <w:top w:val="none" w:sz="0" w:space="0" w:color="auto"/>
        <w:left w:val="none" w:sz="0" w:space="0" w:color="auto"/>
        <w:bottom w:val="none" w:sz="0" w:space="0" w:color="auto"/>
        <w:right w:val="none" w:sz="0" w:space="0" w:color="auto"/>
      </w:divBdr>
    </w:div>
    <w:div w:id="840126279">
      <w:bodyDiv w:val="1"/>
      <w:marLeft w:val="0"/>
      <w:marRight w:val="0"/>
      <w:marTop w:val="0"/>
      <w:marBottom w:val="0"/>
      <w:divBdr>
        <w:top w:val="none" w:sz="0" w:space="0" w:color="auto"/>
        <w:left w:val="none" w:sz="0" w:space="0" w:color="auto"/>
        <w:bottom w:val="none" w:sz="0" w:space="0" w:color="auto"/>
        <w:right w:val="none" w:sz="0" w:space="0" w:color="auto"/>
      </w:divBdr>
      <w:divsChild>
        <w:div w:id="2140410562">
          <w:marLeft w:val="0"/>
          <w:marRight w:val="0"/>
          <w:marTop w:val="0"/>
          <w:marBottom w:val="0"/>
          <w:divBdr>
            <w:top w:val="none" w:sz="0" w:space="0" w:color="auto"/>
            <w:left w:val="none" w:sz="0" w:space="0" w:color="auto"/>
            <w:bottom w:val="none" w:sz="0" w:space="0" w:color="auto"/>
            <w:right w:val="none" w:sz="0" w:space="0" w:color="auto"/>
          </w:divBdr>
          <w:divsChild>
            <w:div w:id="679544066">
              <w:marLeft w:val="0"/>
              <w:marRight w:val="0"/>
              <w:marTop w:val="0"/>
              <w:marBottom w:val="0"/>
              <w:divBdr>
                <w:top w:val="none" w:sz="0" w:space="0" w:color="auto"/>
                <w:left w:val="none" w:sz="0" w:space="0" w:color="auto"/>
                <w:bottom w:val="none" w:sz="0" w:space="0" w:color="auto"/>
                <w:right w:val="none" w:sz="0" w:space="0" w:color="auto"/>
              </w:divBdr>
            </w:div>
            <w:div w:id="801340974">
              <w:marLeft w:val="0"/>
              <w:marRight w:val="0"/>
              <w:marTop w:val="0"/>
              <w:marBottom w:val="0"/>
              <w:divBdr>
                <w:top w:val="none" w:sz="0" w:space="0" w:color="auto"/>
                <w:left w:val="none" w:sz="0" w:space="0" w:color="auto"/>
                <w:bottom w:val="none" w:sz="0" w:space="0" w:color="auto"/>
                <w:right w:val="none" w:sz="0" w:space="0" w:color="auto"/>
              </w:divBdr>
            </w:div>
            <w:div w:id="1435636353">
              <w:marLeft w:val="0"/>
              <w:marRight w:val="0"/>
              <w:marTop w:val="0"/>
              <w:marBottom w:val="0"/>
              <w:divBdr>
                <w:top w:val="none" w:sz="0" w:space="0" w:color="auto"/>
                <w:left w:val="none" w:sz="0" w:space="0" w:color="auto"/>
                <w:bottom w:val="none" w:sz="0" w:space="0" w:color="auto"/>
                <w:right w:val="none" w:sz="0" w:space="0" w:color="auto"/>
              </w:divBdr>
            </w:div>
            <w:div w:id="2114130981">
              <w:marLeft w:val="0"/>
              <w:marRight w:val="0"/>
              <w:marTop w:val="0"/>
              <w:marBottom w:val="0"/>
              <w:divBdr>
                <w:top w:val="none" w:sz="0" w:space="0" w:color="auto"/>
                <w:left w:val="none" w:sz="0" w:space="0" w:color="auto"/>
                <w:bottom w:val="none" w:sz="0" w:space="0" w:color="auto"/>
                <w:right w:val="none" w:sz="0" w:space="0" w:color="auto"/>
              </w:divBdr>
            </w:div>
            <w:div w:id="1329207375">
              <w:marLeft w:val="0"/>
              <w:marRight w:val="0"/>
              <w:marTop w:val="0"/>
              <w:marBottom w:val="0"/>
              <w:divBdr>
                <w:top w:val="none" w:sz="0" w:space="0" w:color="auto"/>
                <w:left w:val="none" w:sz="0" w:space="0" w:color="auto"/>
                <w:bottom w:val="none" w:sz="0" w:space="0" w:color="auto"/>
                <w:right w:val="none" w:sz="0" w:space="0" w:color="auto"/>
              </w:divBdr>
            </w:div>
            <w:div w:id="492599817">
              <w:marLeft w:val="0"/>
              <w:marRight w:val="0"/>
              <w:marTop w:val="0"/>
              <w:marBottom w:val="0"/>
              <w:divBdr>
                <w:top w:val="none" w:sz="0" w:space="0" w:color="auto"/>
                <w:left w:val="none" w:sz="0" w:space="0" w:color="auto"/>
                <w:bottom w:val="none" w:sz="0" w:space="0" w:color="auto"/>
                <w:right w:val="none" w:sz="0" w:space="0" w:color="auto"/>
              </w:divBdr>
            </w:div>
            <w:div w:id="1440221703">
              <w:marLeft w:val="0"/>
              <w:marRight w:val="0"/>
              <w:marTop w:val="0"/>
              <w:marBottom w:val="0"/>
              <w:divBdr>
                <w:top w:val="none" w:sz="0" w:space="0" w:color="auto"/>
                <w:left w:val="none" w:sz="0" w:space="0" w:color="auto"/>
                <w:bottom w:val="none" w:sz="0" w:space="0" w:color="auto"/>
                <w:right w:val="none" w:sz="0" w:space="0" w:color="auto"/>
              </w:divBdr>
            </w:div>
            <w:div w:id="990400184">
              <w:marLeft w:val="0"/>
              <w:marRight w:val="0"/>
              <w:marTop w:val="0"/>
              <w:marBottom w:val="0"/>
              <w:divBdr>
                <w:top w:val="none" w:sz="0" w:space="0" w:color="auto"/>
                <w:left w:val="none" w:sz="0" w:space="0" w:color="auto"/>
                <w:bottom w:val="none" w:sz="0" w:space="0" w:color="auto"/>
                <w:right w:val="none" w:sz="0" w:space="0" w:color="auto"/>
              </w:divBdr>
            </w:div>
            <w:div w:id="2019234009">
              <w:marLeft w:val="0"/>
              <w:marRight w:val="0"/>
              <w:marTop w:val="0"/>
              <w:marBottom w:val="0"/>
              <w:divBdr>
                <w:top w:val="none" w:sz="0" w:space="0" w:color="auto"/>
                <w:left w:val="none" w:sz="0" w:space="0" w:color="auto"/>
                <w:bottom w:val="none" w:sz="0" w:space="0" w:color="auto"/>
                <w:right w:val="none" w:sz="0" w:space="0" w:color="auto"/>
              </w:divBdr>
            </w:div>
            <w:div w:id="1674532144">
              <w:marLeft w:val="0"/>
              <w:marRight w:val="0"/>
              <w:marTop w:val="0"/>
              <w:marBottom w:val="0"/>
              <w:divBdr>
                <w:top w:val="none" w:sz="0" w:space="0" w:color="auto"/>
                <w:left w:val="none" w:sz="0" w:space="0" w:color="auto"/>
                <w:bottom w:val="none" w:sz="0" w:space="0" w:color="auto"/>
                <w:right w:val="none" w:sz="0" w:space="0" w:color="auto"/>
              </w:divBdr>
            </w:div>
            <w:div w:id="1167096520">
              <w:marLeft w:val="0"/>
              <w:marRight w:val="0"/>
              <w:marTop w:val="0"/>
              <w:marBottom w:val="0"/>
              <w:divBdr>
                <w:top w:val="none" w:sz="0" w:space="0" w:color="auto"/>
                <w:left w:val="none" w:sz="0" w:space="0" w:color="auto"/>
                <w:bottom w:val="none" w:sz="0" w:space="0" w:color="auto"/>
                <w:right w:val="none" w:sz="0" w:space="0" w:color="auto"/>
              </w:divBdr>
            </w:div>
            <w:div w:id="1819223669">
              <w:marLeft w:val="0"/>
              <w:marRight w:val="0"/>
              <w:marTop w:val="0"/>
              <w:marBottom w:val="0"/>
              <w:divBdr>
                <w:top w:val="none" w:sz="0" w:space="0" w:color="auto"/>
                <w:left w:val="none" w:sz="0" w:space="0" w:color="auto"/>
                <w:bottom w:val="none" w:sz="0" w:space="0" w:color="auto"/>
                <w:right w:val="none" w:sz="0" w:space="0" w:color="auto"/>
              </w:divBdr>
            </w:div>
            <w:div w:id="1693337671">
              <w:marLeft w:val="0"/>
              <w:marRight w:val="0"/>
              <w:marTop w:val="0"/>
              <w:marBottom w:val="0"/>
              <w:divBdr>
                <w:top w:val="none" w:sz="0" w:space="0" w:color="auto"/>
                <w:left w:val="none" w:sz="0" w:space="0" w:color="auto"/>
                <w:bottom w:val="none" w:sz="0" w:space="0" w:color="auto"/>
                <w:right w:val="none" w:sz="0" w:space="0" w:color="auto"/>
              </w:divBdr>
            </w:div>
            <w:div w:id="1838423552">
              <w:marLeft w:val="0"/>
              <w:marRight w:val="0"/>
              <w:marTop w:val="0"/>
              <w:marBottom w:val="0"/>
              <w:divBdr>
                <w:top w:val="none" w:sz="0" w:space="0" w:color="auto"/>
                <w:left w:val="none" w:sz="0" w:space="0" w:color="auto"/>
                <w:bottom w:val="none" w:sz="0" w:space="0" w:color="auto"/>
                <w:right w:val="none" w:sz="0" w:space="0" w:color="auto"/>
              </w:divBdr>
            </w:div>
            <w:div w:id="1707676557">
              <w:marLeft w:val="0"/>
              <w:marRight w:val="0"/>
              <w:marTop w:val="0"/>
              <w:marBottom w:val="0"/>
              <w:divBdr>
                <w:top w:val="none" w:sz="0" w:space="0" w:color="auto"/>
                <w:left w:val="none" w:sz="0" w:space="0" w:color="auto"/>
                <w:bottom w:val="none" w:sz="0" w:space="0" w:color="auto"/>
                <w:right w:val="none" w:sz="0" w:space="0" w:color="auto"/>
              </w:divBdr>
            </w:div>
            <w:div w:id="423767767">
              <w:marLeft w:val="0"/>
              <w:marRight w:val="0"/>
              <w:marTop w:val="0"/>
              <w:marBottom w:val="0"/>
              <w:divBdr>
                <w:top w:val="none" w:sz="0" w:space="0" w:color="auto"/>
                <w:left w:val="none" w:sz="0" w:space="0" w:color="auto"/>
                <w:bottom w:val="none" w:sz="0" w:space="0" w:color="auto"/>
                <w:right w:val="none" w:sz="0" w:space="0" w:color="auto"/>
              </w:divBdr>
            </w:div>
            <w:div w:id="223420538">
              <w:marLeft w:val="0"/>
              <w:marRight w:val="0"/>
              <w:marTop w:val="0"/>
              <w:marBottom w:val="0"/>
              <w:divBdr>
                <w:top w:val="none" w:sz="0" w:space="0" w:color="auto"/>
                <w:left w:val="none" w:sz="0" w:space="0" w:color="auto"/>
                <w:bottom w:val="none" w:sz="0" w:space="0" w:color="auto"/>
                <w:right w:val="none" w:sz="0" w:space="0" w:color="auto"/>
              </w:divBdr>
            </w:div>
            <w:div w:id="1935815826">
              <w:marLeft w:val="0"/>
              <w:marRight w:val="0"/>
              <w:marTop w:val="0"/>
              <w:marBottom w:val="0"/>
              <w:divBdr>
                <w:top w:val="none" w:sz="0" w:space="0" w:color="auto"/>
                <w:left w:val="none" w:sz="0" w:space="0" w:color="auto"/>
                <w:bottom w:val="none" w:sz="0" w:space="0" w:color="auto"/>
                <w:right w:val="none" w:sz="0" w:space="0" w:color="auto"/>
              </w:divBdr>
            </w:div>
            <w:div w:id="1799110001">
              <w:marLeft w:val="0"/>
              <w:marRight w:val="0"/>
              <w:marTop w:val="0"/>
              <w:marBottom w:val="0"/>
              <w:divBdr>
                <w:top w:val="none" w:sz="0" w:space="0" w:color="auto"/>
                <w:left w:val="none" w:sz="0" w:space="0" w:color="auto"/>
                <w:bottom w:val="none" w:sz="0" w:space="0" w:color="auto"/>
                <w:right w:val="none" w:sz="0" w:space="0" w:color="auto"/>
              </w:divBdr>
            </w:div>
            <w:div w:id="675306649">
              <w:marLeft w:val="0"/>
              <w:marRight w:val="0"/>
              <w:marTop w:val="0"/>
              <w:marBottom w:val="0"/>
              <w:divBdr>
                <w:top w:val="none" w:sz="0" w:space="0" w:color="auto"/>
                <w:left w:val="none" w:sz="0" w:space="0" w:color="auto"/>
                <w:bottom w:val="none" w:sz="0" w:space="0" w:color="auto"/>
                <w:right w:val="none" w:sz="0" w:space="0" w:color="auto"/>
              </w:divBdr>
            </w:div>
            <w:div w:id="1882591390">
              <w:marLeft w:val="0"/>
              <w:marRight w:val="0"/>
              <w:marTop w:val="0"/>
              <w:marBottom w:val="0"/>
              <w:divBdr>
                <w:top w:val="none" w:sz="0" w:space="0" w:color="auto"/>
                <w:left w:val="none" w:sz="0" w:space="0" w:color="auto"/>
                <w:bottom w:val="none" w:sz="0" w:space="0" w:color="auto"/>
                <w:right w:val="none" w:sz="0" w:space="0" w:color="auto"/>
              </w:divBdr>
            </w:div>
            <w:div w:id="488834320">
              <w:marLeft w:val="0"/>
              <w:marRight w:val="0"/>
              <w:marTop w:val="0"/>
              <w:marBottom w:val="0"/>
              <w:divBdr>
                <w:top w:val="none" w:sz="0" w:space="0" w:color="auto"/>
                <w:left w:val="none" w:sz="0" w:space="0" w:color="auto"/>
                <w:bottom w:val="none" w:sz="0" w:space="0" w:color="auto"/>
                <w:right w:val="none" w:sz="0" w:space="0" w:color="auto"/>
              </w:divBdr>
            </w:div>
            <w:div w:id="971516534">
              <w:marLeft w:val="0"/>
              <w:marRight w:val="0"/>
              <w:marTop w:val="0"/>
              <w:marBottom w:val="0"/>
              <w:divBdr>
                <w:top w:val="none" w:sz="0" w:space="0" w:color="auto"/>
                <w:left w:val="none" w:sz="0" w:space="0" w:color="auto"/>
                <w:bottom w:val="none" w:sz="0" w:space="0" w:color="auto"/>
                <w:right w:val="none" w:sz="0" w:space="0" w:color="auto"/>
              </w:divBdr>
            </w:div>
            <w:div w:id="1959027198">
              <w:marLeft w:val="0"/>
              <w:marRight w:val="0"/>
              <w:marTop w:val="0"/>
              <w:marBottom w:val="0"/>
              <w:divBdr>
                <w:top w:val="none" w:sz="0" w:space="0" w:color="auto"/>
                <w:left w:val="none" w:sz="0" w:space="0" w:color="auto"/>
                <w:bottom w:val="none" w:sz="0" w:space="0" w:color="auto"/>
                <w:right w:val="none" w:sz="0" w:space="0" w:color="auto"/>
              </w:divBdr>
            </w:div>
            <w:div w:id="2097364240">
              <w:marLeft w:val="0"/>
              <w:marRight w:val="0"/>
              <w:marTop w:val="0"/>
              <w:marBottom w:val="0"/>
              <w:divBdr>
                <w:top w:val="none" w:sz="0" w:space="0" w:color="auto"/>
                <w:left w:val="none" w:sz="0" w:space="0" w:color="auto"/>
                <w:bottom w:val="none" w:sz="0" w:space="0" w:color="auto"/>
                <w:right w:val="none" w:sz="0" w:space="0" w:color="auto"/>
              </w:divBdr>
            </w:div>
            <w:div w:id="763964426">
              <w:marLeft w:val="0"/>
              <w:marRight w:val="0"/>
              <w:marTop w:val="0"/>
              <w:marBottom w:val="0"/>
              <w:divBdr>
                <w:top w:val="none" w:sz="0" w:space="0" w:color="auto"/>
                <w:left w:val="none" w:sz="0" w:space="0" w:color="auto"/>
                <w:bottom w:val="none" w:sz="0" w:space="0" w:color="auto"/>
                <w:right w:val="none" w:sz="0" w:space="0" w:color="auto"/>
              </w:divBdr>
            </w:div>
            <w:div w:id="385642813">
              <w:marLeft w:val="0"/>
              <w:marRight w:val="0"/>
              <w:marTop w:val="0"/>
              <w:marBottom w:val="0"/>
              <w:divBdr>
                <w:top w:val="none" w:sz="0" w:space="0" w:color="auto"/>
                <w:left w:val="none" w:sz="0" w:space="0" w:color="auto"/>
                <w:bottom w:val="none" w:sz="0" w:space="0" w:color="auto"/>
                <w:right w:val="none" w:sz="0" w:space="0" w:color="auto"/>
              </w:divBdr>
            </w:div>
            <w:div w:id="1621297961">
              <w:marLeft w:val="0"/>
              <w:marRight w:val="0"/>
              <w:marTop w:val="0"/>
              <w:marBottom w:val="0"/>
              <w:divBdr>
                <w:top w:val="none" w:sz="0" w:space="0" w:color="auto"/>
                <w:left w:val="none" w:sz="0" w:space="0" w:color="auto"/>
                <w:bottom w:val="none" w:sz="0" w:space="0" w:color="auto"/>
                <w:right w:val="none" w:sz="0" w:space="0" w:color="auto"/>
              </w:divBdr>
            </w:div>
            <w:div w:id="614405444">
              <w:marLeft w:val="0"/>
              <w:marRight w:val="0"/>
              <w:marTop w:val="0"/>
              <w:marBottom w:val="0"/>
              <w:divBdr>
                <w:top w:val="none" w:sz="0" w:space="0" w:color="auto"/>
                <w:left w:val="none" w:sz="0" w:space="0" w:color="auto"/>
                <w:bottom w:val="none" w:sz="0" w:space="0" w:color="auto"/>
                <w:right w:val="none" w:sz="0" w:space="0" w:color="auto"/>
              </w:divBdr>
            </w:div>
            <w:div w:id="1753812811">
              <w:marLeft w:val="0"/>
              <w:marRight w:val="0"/>
              <w:marTop w:val="0"/>
              <w:marBottom w:val="0"/>
              <w:divBdr>
                <w:top w:val="none" w:sz="0" w:space="0" w:color="auto"/>
                <w:left w:val="none" w:sz="0" w:space="0" w:color="auto"/>
                <w:bottom w:val="none" w:sz="0" w:space="0" w:color="auto"/>
                <w:right w:val="none" w:sz="0" w:space="0" w:color="auto"/>
              </w:divBdr>
            </w:div>
            <w:div w:id="891229235">
              <w:marLeft w:val="0"/>
              <w:marRight w:val="0"/>
              <w:marTop w:val="0"/>
              <w:marBottom w:val="0"/>
              <w:divBdr>
                <w:top w:val="none" w:sz="0" w:space="0" w:color="auto"/>
                <w:left w:val="none" w:sz="0" w:space="0" w:color="auto"/>
                <w:bottom w:val="none" w:sz="0" w:space="0" w:color="auto"/>
                <w:right w:val="none" w:sz="0" w:space="0" w:color="auto"/>
              </w:divBdr>
            </w:div>
            <w:div w:id="1797874430">
              <w:marLeft w:val="0"/>
              <w:marRight w:val="0"/>
              <w:marTop w:val="0"/>
              <w:marBottom w:val="0"/>
              <w:divBdr>
                <w:top w:val="none" w:sz="0" w:space="0" w:color="auto"/>
                <w:left w:val="none" w:sz="0" w:space="0" w:color="auto"/>
                <w:bottom w:val="none" w:sz="0" w:space="0" w:color="auto"/>
                <w:right w:val="none" w:sz="0" w:space="0" w:color="auto"/>
              </w:divBdr>
            </w:div>
            <w:div w:id="1563953560">
              <w:marLeft w:val="0"/>
              <w:marRight w:val="0"/>
              <w:marTop w:val="0"/>
              <w:marBottom w:val="0"/>
              <w:divBdr>
                <w:top w:val="none" w:sz="0" w:space="0" w:color="auto"/>
                <w:left w:val="none" w:sz="0" w:space="0" w:color="auto"/>
                <w:bottom w:val="none" w:sz="0" w:space="0" w:color="auto"/>
                <w:right w:val="none" w:sz="0" w:space="0" w:color="auto"/>
              </w:divBdr>
            </w:div>
            <w:div w:id="186601290">
              <w:marLeft w:val="0"/>
              <w:marRight w:val="0"/>
              <w:marTop w:val="0"/>
              <w:marBottom w:val="0"/>
              <w:divBdr>
                <w:top w:val="none" w:sz="0" w:space="0" w:color="auto"/>
                <w:left w:val="none" w:sz="0" w:space="0" w:color="auto"/>
                <w:bottom w:val="none" w:sz="0" w:space="0" w:color="auto"/>
                <w:right w:val="none" w:sz="0" w:space="0" w:color="auto"/>
              </w:divBdr>
            </w:div>
            <w:div w:id="1478641638">
              <w:marLeft w:val="0"/>
              <w:marRight w:val="0"/>
              <w:marTop w:val="0"/>
              <w:marBottom w:val="0"/>
              <w:divBdr>
                <w:top w:val="none" w:sz="0" w:space="0" w:color="auto"/>
                <w:left w:val="none" w:sz="0" w:space="0" w:color="auto"/>
                <w:bottom w:val="none" w:sz="0" w:space="0" w:color="auto"/>
                <w:right w:val="none" w:sz="0" w:space="0" w:color="auto"/>
              </w:divBdr>
            </w:div>
            <w:div w:id="1839034390">
              <w:marLeft w:val="0"/>
              <w:marRight w:val="0"/>
              <w:marTop w:val="0"/>
              <w:marBottom w:val="0"/>
              <w:divBdr>
                <w:top w:val="none" w:sz="0" w:space="0" w:color="auto"/>
                <w:left w:val="none" w:sz="0" w:space="0" w:color="auto"/>
                <w:bottom w:val="none" w:sz="0" w:space="0" w:color="auto"/>
                <w:right w:val="none" w:sz="0" w:space="0" w:color="auto"/>
              </w:divBdr>
            </w:div>
            <w:div w:id="933248736">
              <w:marLeft w:val="0"/>
              <w:marRight w:val="0"/>
              <w:marTop w:val="0"/>
              <w:marBottom w:val="0"/>
              <w:divBdr>
                <w:top w:val="none" w:sz="0" w:space="0" w:color="auto"/>
                <w:left w:val="none" w:sz="0" w:space="0" w:color="auto"/>
                <w:bottom w:val="none" w:sz="0" w:space="0" w:color="auto"/>
                <w:right w:val="none" w:sz="0" w:space="0" w:color="auto"/>
              </w:divBdr>
            </w:div>
            <w:div w:id="1158158480">
              <w:marLeft w:val="0"/>
              <w:marRight w:val="0"/>
              <w:marTop w:val="0"/>
              <w:marBottom w:val="0"/>
              <w:divBdr>
                <w:top w:val="none" w:sz="0" w:space="0" w:color="auto"/>
                <w:left w:val="none" w:sz="0" w:space="0" w:color="auto"/>
                <w:bottom w:val="none" w:sz="0" w:space="0" w:color="auto"/>
                <w:right w:val="none" w:sz="0" w:space="0" w:color="auto"/>
              </w:divBdr>
            </w:div>
            <w:div w:id="1560633418">
              <w:marLeft w:val="0"/>
              <w:marRight w:val="0"/>
              <w:marTop w:val="0"/>
              <w:marBottom w:val="0"/>
              <w:divBdr>
                <w:top w:val="none" w:sz="0" w:space="0" w:color="auto"/>
                <w:left w:val="none" w:sz="0" w:space="0" w:color="auto"/>
                <w:bottom w:val="none" w:sz="0" w:space="0" w:color="auto"/>
                <w:right w:val="none" w:sz="0" w:space="0" w:color="auto"/>
              </w:divBdr>
            </w:div>
            <w:div w:id="754521490">
              <w:marLeft w:val="0"/>
              <w:marRight w:val="0"/>
              <w:marTop w:val="0"/>
              <w:marBottom w:val="0"/>
              <w:divBdr>
                <w:top w:val="none" w:sz="0" w:space="0" w:color="auto"/>
                <w:left w:val="none" w:sz="0" w:space="0" w:color="auto"/>
                <w:bottom w:val="none" w:sz="0" w:space="0" w:color="auto"/>
                <w:right w:val="none" w:sz="0" w:space="0" w:color="auto"/>
              </w:divBdr>
            </w:div>
            <w:div w:id="54276935">
              <w:marLeft w:val="0"/>
              <w:marRight w:val="0"/>
              <w:marTop w:val="0"/>
              <w:marBottom w:val="0"/>
              <w:divBdr>
                <w:top w:val="none" w:sz="0" w:space="0" w:color="auto"/>
                <w:left w:val="none" w:sz="0" w:space="0" w:color="auto"/>
                <w:bottom w:val="none" w:sz="0" w:space="0" w:color="auto"/>
                <w:right w:val="none" w:sz="0" w:space="0" w:color="auto"/>
              </w:divBdr>
            </w:div>
            <w:div w:id="976491336">
              <w:marLeft w:val="0"/>
              <w:marRight w:val="0"/>
              <w:marTop w:val="0"/>
              <w:marBottom w:val="0"/>
              <w:divBdr>
                <w:top w:val="none" w:sz="0" w:space="0" w:color="auto"/>
                <w:left w:val="none" w:sz="0" w:space="0" w:color="auto"/>
                <w:bottom w:val="none" w:sz="0" w:space="0" w:color="auto"/>
                <w:right w:val="none" w:sz="0" w:space="0" w:color="auto"/>
              </w:divBdr>
            </w:div>
            <w:div w:id="9978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5162">
      <w:bodyDiv w:val="1"/>
      <w:marLeft w:val="0"/>
      <w:marRight w:val="0"/>
      <w:marTop w:val="0"/>
      <w:marBottom w:val="0"/>
      <w:divBdr>
        <w:top w:val="none" w:sz="0" w:space="0" w:color="auto"/>
        <w:left w:val="none" w:sz="0" w:space="0" w:color="auto"/>
        <w:bottom w:val="none" w:sz="0" w:space="0" w:color="auto"/>
        <w:right w:val="none" w:sz="0" w:space="0" w:color="auto"/>
      </w:divBdr>
    </w:div>
    <w:div w:id="1809278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3AD53-A944-45A0-AF6A-12AA50058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862</Words>
  <Characters>4743</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JOEL MURILLO</cp:lastModifiedBy>
  <cp:revision>4</cp:revision>
  <dcterms:created xsi:type="dcterms:W3CDTF">2024-10-22T07:26:00Z</dcterms:created>
  <dcterms:modified xsi:type="dcterms:W3CDTF">2024-10-22T07:33:00Z</dcterms:modified>
  <cp:category/>
</cp:coreProperties>
</file>