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EA9" w:rsidRDefault="00232EA3">
      <w:pPr>
        <w:pStyle w:val="Ttulo"/>
        <w:rPr>
          <w:lang w:val="es-ES"/>
        </w:rPr>
      </w:pPr>
      <w:r w:rsidRPr="00232EA3">
        <w:rPr>
          <w:lang w:val="es-ES"/>
        </w:rPr>
        <w:t>Informe sobre el Cálculo de la Temperatura de Ebullición en La Paz y El Alto utilizando Interpolación de Newton</w:t>
      </w:r>
    </w:p>
    <w:p w:rsidR="00232EA3" w:rsidRPr="00232EA3" w:rsidRDefault="00232EA3" w:rsidP="00232EA3">
      <w:pPr>
        <w:rPr>
          <w:lang w:val="es-ES"/>
        </w:rPr>
      </w:pPr>
      <w:r w:rsidRPr="00232EA3">
        <w:rPr>
          <w:color w:val="1F497D" w:themeColor="text2"/>
          <w:lang w:val="es-ES"/>
        </w:rPr>
        <w:t xml:space="preserve">Nombre: </w:t>
      </w:r>
      <w:r>
        <w:rPr>
          <w:lang w:val="es-ES"/>
        </w:rPr>
        <w:t>Nathalie Maya Usnayo Velasco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232EA3">
        <w:rPr>
          <w:color w:val="1F497D" w:themeColor="text2"/>
          <w:lang w:val="es-ES"/>
        </w:rPr>
        <w:t>Fecha:</w:t>
      </w:r>
      <w:r>
        <w:rPr>
          <w:lang w:val="es-ES"/>
        </w:rPr>
        <w:t xml:space="preserve"> 10/10/2024</w:t>
      </w:r>
    </w:p>
    <w:p w:rsidR="002E2EA9" w:rsidRDefault="00232EA3">
      <w:pPr>
        <w:pStyle w:val="Ttulo1"/>
      </w:pPr>
      <w:r w:rsidRPr="00232EA3">
        <w:rPr>
          <w:lang w:val="es-ES"/>
        </w:rPr>
        <w:t>1. Introducción</w:t>
      </w:r>
    </w:p>
    <w:p w:rsidR="002E2EA9" w:rsidRPr="00232EA3" w:rsidRDefault="00232EA3">
      <w:pPr>
        <w:rPr>
          <w:lang w:val="es-ES"/>
        </w:rPr>
      </w:pPr>
      <w:r w:rsidRPr="00232EA3">
        <w:rPr>
          <w:lang w:val="es-ES"/>
        </w:rPr>
        <w:t xml:space="preserve">El propósito de este trabajo es calcular la temperatura de ebullición del agua en las ciudades de La Paz y El Alto utilizando </w:t>
      </w:r>
      <w:r w:rsidRPr="00232EA3">
        <w:rPr>
          <w:lang w:val="es-ES"/>
        </w:rPr>
        <w:t xml:space="preserve">datos de temperaturas de ebullición a distintas altitudes. Para </w:t>
      </w:r>
      <w:bookmarkStart w:id="0" w:name="_GoBack"/>
      <w:bookmarkEnd w:id="0"/>
      <w:r w:rsidRPr="00232EA3">
        <w:rPr>
          <w:lang w:val="es-ES"/>
        </w:rPr>
        <w:t>ello, se empleó el método de interpolación de Newton, lo cual permite estimar la temperatura a partir de una serie de puntos conocidos.</w:t>
      </w:r>
    </w:p>
    <w:p w:rsidR="002E2EA9" w:rsidRPr="00232EA3" w:rsidRDefault="00232EA3">
      <w:pPr>
        <w:pStyle w:val="Ttulo1"/>
        <w:rPr>
          <w:lang w:val="es-ES"/>
        </w:rPr>
      </w:pPr>
      <w:r w:rsidRPr="00232EA3">
        <w:rPr>
          <w:lang w:val="es-ES"/>
        </w:rPr>
        <w:t>2. Datos Originales</w:t>
      </w:r>
    </w:p>
    <w:p w:rsidR="002E2EA9" w:rsidRPr="00232EA3" w:rsidRDefault="00232EA3">
      <w:pPr>
        <w:rPr>
          <w:lang w:val="es-ES"/>
        </w:rPr>
      </w:pPr>
      <w:r w:rsidRPr="00232EA3">
        <w:rPr>
          <w:lang w:val="es-ES"/>
        </w:rPr>
        <w:t>Se nos proporciona una tabla con las</w:t>
      </w:r>
      <w:r w:rsidRPr="00232EA3">
        <w:rPr>
          <w:lang w:val="es-ES"/>
        </w:rPr>
        <w:t xml:space="preserve"> siguientes altitudes (en pies) y las correspondientes temperaturas de ebullición (en °F):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E2EA9" w:rsidTr="00232EA3">
        <w:tc>
          <w:tcPr>
            <w:tcW w:w="4320" w:type="dxa"/>
            <w:shd w:val="clear" w:color="auto" w:fill="FABF8F" w:themeFill="accent6" w:themeFillTint="99"/>
          </w:tcPr>
          <w:p w:rsidR="002E2EA9" w:rsidRDefault="00232EA3">
            <w:proofErr w:type="spellStart"/>
            <w:r>
              <w:t>Altura</w:t>
            </w:r>
            <w:proofErr w:type="spellEnd"/>
            <w:r>
              <w:t xml:space="preserve"> (pies)</w:t>
            </w:r>
          </w:p>
        </w:tc>
        <w:tc>
          <w:tcPr>
            <w:tcW w:w="4320" w:type="dxa"/>
            <w:shd w:val="clear" w:color="auto" w:fill="FABF8F" w:themeFill="accent6" w:themeFillTint="99"/>
          </w:tcPr>
          <w:p w:rsidR="002E2EA9" w:rsidRDefault="00232EA3">
            <w:r>
              <w:t>Temperatura (°F)</w:t>
            </w:r>
          </w:p>
        </w:tc>
      </w:tr>
      <w:tr w:rsidR="002E2EA9" w:rsidTr="00232EA3"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-1000</w:t>
            </w:r>
          </w:p>
        </w:tc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213.9</w:t>
            </w:r>
          </w:p>
        </w:tc>
      </w:tr>
      <w:tr w:rsidR="002E2EA9" w:rsidTr="00232EA3"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0</w:t>
            </w:r>
          </w:p>
        </w:tc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212</w:t>
            </w:r>
          </w:p>
        </w:tc>
      </w:tr>
      <w:tr w:rsidR="002E2EA9" w:rsidTr="00232EA3"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3000</w:t>
            </w:r>
          </w:p>
        </w:tc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206.2</w:t>
            </w:r>
          </w:p>
        </w:tc>
      </w:tr>
      <w:tr w:rsidR="002E2EA9" w:rsidTr="00232EA3"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8000</w:t>
            </w:r>
          </w:p>
        </w:tc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196.2</w:t>
            </w:r>
          </w:p>
        </w:tc>
      </w:tr>
      <w:tr w:rsidR="002E2EA9" w:rsidTr="00232EA3"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15000</w:t>
            </w:r>
          </w:p>
        </w:tc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184.4</w:t>
            </w:r>
          </w:p>
        </w:tc>
      </w:tr>
      <w:tr w:rsidR="002E2EA9" w:rsidTr="00232EA3"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22000</w:t>
            </w:r>
          </w:p>
        </w:tc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172.6</w:t>
            </w:r>
          </w:p>
        </w:tc>
      </w:tr>
      <w:tr w:rsidR="002E2EA9" w:rsidTr="00232EA3"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28000</w:t>
            </w:r>
          </w:p>
        </w:tc>
        <w:tc>
          <w:tcPr>
            <w:tcW w:w="4320" w:type="dxa"/>
            <w:shd w:val="clear" w:color="auto" w:fill="FDE9D9" w:themeFill="accent6" w:themeFillTint="33"/>
          </w:tcPr>
          <w:p w:rsidR="002E2EA9" w:rsidRDefault="00232EA3">
            <w:r>
              <w:t>163.1</w:t>
            </w:r>
          </w:p>
        </w:tc>
      </w:tr>
    </w:tbl>
    <w:p w:rsidR="002E2EA9" w:rsidRDefault="00232EA3">
      <w:pPr>
        <w:pStyle w:val="Ttulo1"/>
      </w:pPr>
      <w:r>
        <w:t>3. Metodología: Interpolación de Newton</w:t>
      </w:r>
    </w:p>
    <w:p w:rsidR="002E2EA9" w:rsidRPr="00232EA3" w:rsidRDefault="00232EA3">
      <w:pPr>
        <w:rPr>
          <w:lang w:val="es-ES"/>
        </w:rPr>
      </w:pPr>
      <w:r w:rsidRPr="00232EA3">
        <w:rPr>
          <w:lang w:val="es-ES"/>
        </w:rPr>
        <w:t xml:space="preserve">El método </w:t>
      </w:r>
      <w:r w:rsidRPr="00232EA3">
        <w:rPr>
          <w:lang w:val="es-ES"/>
        </w:rPr>
        <w:t>de interpolación de Newton permite construir un polinomio a partir de las diferencias divididas calculadas a partir de los datos. Este polinomio permite hacer estimaciones para valores intermedios de la función.</w:t>
      </w:r>
    </w:p>
    <w:p w:rsidR="002E2EA9" w:rsidRPr="00232EA3" w:rsidRDefault="00232EA3">
      <w:pPr>
        <w:pStyle w:val="Ttulo2"/>
        <w:rPr>
          <w:lang w:val="es-ES"/>
        </w:rPr>
      </w:pPr>
      <w:r w:rsidRPr="00232EA3">
        <w:rPr>
          <w:lang w:val="es-ES"/>
        </w:rPr>
        <w:lastRenderedPageBreak/>
        <w:t>3.1 Cálculo de las Diferencias Divididas</w:t>
      </w:r>
    </w:p>
    <w:p w:rsidR="002E2EA9" w:rsidRPr="00232EA3" w:rsidRDefault="00232EA3">
      <w:pPr>
        <w:rPr>
          <w:lang w:val="es-ES"/>
        </w:rPr>
      </w:pPr>
      <w:r w:rsidRPr="00232EA3">
        <w:rPr>
          <w:lang w:val="es-ES"/>
        </w:rPr>
        <w:t>Las</w:t>
      </w:r>
      <w:r w:rsidRPr="00232EA3">
        <w:rPr>
          <w:lang w:val="es-ES"/>
        </w:rPr>
        <w:t xml:space="preserve"> diferencias divididas se calculan como sigue:</w:t>
      </w:r>
    </w:p>
    <w:p w:rsidR="002E2EA9" w:rsidRDefault="00232EA3">
      <w:pPr>
        <w:pStyle w:val="Listaconvietas"/>
      </w:pPr>
      <w:r>
        <w:t xml:space="preserve">- </w:t>
      </w:r>
      <w:proofErr w:type="spellStart"/>
      <w:r>
        <w:t>Diferencias</w:t>
      </w:r>
      <w:proofErr w:type="spellEnd"/>
      <w:r>
        <w:t xml:space="preserve"> de primer orden:</w:t>
      </w:r>
    </w:p>
    <w:p w:rsidR="002E2EA9" w:rsidRDefault="00232EA3">
      <w:r>
        <w:t>f[x_1, x_0] = (T_1 - T_0) / (h_1 - h_0)</w:t>
      </w:r>
    </w:p>
    <w:p w:rsidR="002E2EA9" w:rsidRDefault="00232EA3">
      <w:pPr>
        <w:pStyle w:val="Listaconvietas"/>
      </w:pPr>
      <w:r>
        <w:t>- Diferencias de segundo orden:</w:t>
      </w:r>
    </w:p>
    <w:p w:rsidR="002E2EA9" w:rsidRDefault="00232EA3">
      <w:r>
        <w:t>f[x_2, x_1, x_0] = (f[x_2, x_1] - f[x_1, x_0]) / (h_2 - h_0)</w:t>
      </w:r>
    </w:p>
    <w:p w:rsidR="002E2EA9" w:rsidRPr="00232EA3" w:rsidRDefault="00232EA3">
      <w:pPr>
        <w:pStyle w:val="Ttulo1"/>
        <w:rPr>
          <w:lang w:val="es-ES"/>
        </w:rPr>
      </w:pPr>
      <w:r w:rsidRPr="00232EA3">
        <w:rPr>
          <w:lang w:val="es-ES"/>
        </w:rPr>
        <w:t>4. Resultados</w:t>
      </w:r>
    </w:p>
    <w:p w:rsidR="002E2EA9" w:rsidRPr="00232EA3" w:rsidRDefault="00232EA3">
      <w:pPr>
        <w:rPr>
          <w:lang w:val="es-ES"/>
        </w:rPr>
      </w:pPr>
      <w:r w:rsidRPr="00232EA3">
        <w:rPr>
          <w:lang w:val="es-ES"/>
        </w:rPr>
        <w:t>Aplicando el método de interpol</w:t>
      </w:r>
      <w:r w:rsidRPr="00232EA3">
        <w:rPr>
          <w:lang w:val="es-ES"/>
        </w:rPr>
        <w:t>ación de Newton con los datos proporcionados, se obtuvieron las siguientes temperaturas de ebullición en las altitudes de La Paz y El Alto:</w:t>
      </w:r>
    </w:p>
    <w:p w:rsidR="002E2EA9" w:rsidRPr="00232EA3" w:rsidRDefault="00232EA3">
      <w:pPr>
        <w:rPr>
          <w:lang w:val="es-ES"/>
        </w:rPr>
      </w:pPr>
      <w:r w:rsidRPr="00232EA3">
        <w:rPr>
          <w:lang w:val="es-ES"/>
        </w:rPr>
        <w:t>- La Paz (11,942 pies): 188.12°F</w:t>
      </w:r>
    </w:p>
    <w:p w:rsidR="002E2EA9" w:rsidRPr="00232EA3" w:rsidRDefault="00232EA3">
      <w:pPr>
        <w:rPr>
          <w:lang w:val="es-ES"/>
        </w:rPr>
      </w:pPr>
      <w:r w:rsidRPr="00232EA3">
        <w:rPr>
          <w:lang w:val="es-ES"/>
        </w:rPr>
        <w:t>- El Alto (13,615 pies): 184.77°F</w:t>
      </w:r>
    </w:p>
    <w:p w:rsidR="002E2EA9" w:rsidRPr="00232EA3" w:rsidRDefault="00232EA3">
      <w:pPr>
        <w:pStyle w:val="Ttulo1"/>
        <w:rPr>
          <w:lang w:val="es-ES"/>
        </w:rPr>
      </w:pPr>
      <w:r w:rsidRPr="00232EA3">
        <w:rPr>
          <w:lang w:val="es-ES"/>
        </w:rPr>
        <w:t>5. Conclusión</w:t>
      </w:r>
    </w:p>
    <w:p w:rsidR="002E2EA9" w:rsidRDefault="00232EA3">
      <w:pPr>
        <w:rPr>
          <w:lang w:val="es-ES"/>
        </w:rPr>
      </w:pPr>
      <w:r w:rsidRPr="00232EA3">
        <w:rPr>
          <w:lang w:val="es-ES"/>
        </w:rPr>
        <w:t>Mediante el método de interpolación</w:t>
      </w:r>
      <w:r w:rsidRPr="00232EA3">
        <w:rPr>
          <w:lang w:val="es-ES"/>
        </w:rPr>
        <w:t xml:space="preserve"> de Newton se ha logrado estimar con precisión la temperatura de ebullición del agua en las ciudades de La Paz y El Alto. Estos resultados son consistentes con la tendencia observada en los datos originales, que indican una disminución de la temperatura de</w:t>
      </w:r>
      <w:r w:rsidRPr="00232EA3">
        <w:rPr>
          <w:lang w:val="es-ES"/>
        </w:rPr>
        <w:t xml:space="preserve"> ebullición a medida que la altitud aumenta.</w:t>
      </w:r>
    </w:p>
    <w:p w:rsidR="00232EA3" w:rsidRDefault="00232EA3" w:rsidP="00232EA3">
      <w:pPr>
        <w:pStyle w:val="Ttulo1"/>
        <w:rPr>
          <w:lang w:val="es-ES"/>
        </w:rPr>
      </w:pPr>
      <w:r>
        <w:rPr>
          <w:lang w:val="es-ES"/>
        </w:rPr>
        <w:t>6</w:t>
      </w:r>
      <w:r w:rsidRPr="00232EA3">
        <w:rPr>
          <w:lang w:val="es-ES"/>
        </w:rPr>
        <w:t xml:space="preserve">. </w:t>
      </w:r>
      <w:r>
        <w:rPr>
          <w:lang w:val="es-ES"/>
        </w:rPr>
        <w:t xml:space="preserve">Capturas Excel y </w:t>
      </w:r>
      <w:proofErr w:type="spellStart"/>
      <w:r>
        <w:rPr>
          <w:lang w:val="es-ES"/>
        </w:rPr>
        <w:t>Octave</w:t>
      </w:r>
      <w:proofErr w:type="spellEnd"/>
    </w:p>
    <w:p w:rsidR="00232EA3" w:rsidRDefault="00232EA3" w:rsidP="00232EA3">
      <w:pPr>
        <w:rPr>
          <w:lang w:val="es-ES"/>
        </w:rPr>
      </w:pPr>
      <w:r>
        <w:rPr>
          <w:noProof/>
        </w:rPr>
        <w:drawing>
          <wp:inline distT="0" distB="0" distL="0" distR="0" wp14:anchorId="01EE2B50" wp14:editId="79532B4C">
            <wp:extent cx="5486400" cy="2981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A3" w:rsidRPr="00232EA3" w:rsidRDefault="00232EA3" w:rsidP="00232EA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E24DC4C" wp14:editId="1B831092">
            <wp:extent cx="5486400" cy="483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D07A3" wp14:editId="76EC1C9A">
            <wp:extent cx="4781550" cy="14951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52"/>
                    <a:stretch/>
                  </pic:blipFill>
                  <pic:spPr bwMode="auto">
                    <a:xfrm>
                      <a:off x="0" y="0"/>
                      <a:ext cx="4817668" cy="150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314BF" wp14:editId="4EBFB623">
            <wp:extent cx="4162425" cy="1152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A3" w:rsidRPr="00232EA3" w:rsidRDefault="00232EA3" w:rsidP="00232EA3">
      <w:pPr>
        <w:rPr>
          <w:lang w:val="es-ES"/>
        </w:rPr>
      </w:pPr>
    </w:p>
    <w:sectPr w:rsidR="00232EA3" w:rsidRPr="00232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2EA3"/>
    <w:rsid w:val="0029639D"/>
    <w:rsid w:val="002E2EA9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20AAA6"/>
  <w14:defaultImageDpi w14:val="300"/>
  <w15:docId w15:val="{A015DDB6-F592-4300-9307-36C5FCA0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2C2531-67BC-4451-AF56-DF086892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Nathalie Maya Usnayo Velasco</cp:lastModifiedBy>
  <cp:revision>2</cp:revision>
  <dcterms:created xsi:type="dcterms:W3CDTF">2013-12-23T23:15:00Z</dcterms:created>
  <dcterms:modified xsi:type="dcterms:W3CDTF">2024-10-10T15:47:00Z</dcterms:modified>
  <cp:category/>
</cp:coreProperties>
</file>